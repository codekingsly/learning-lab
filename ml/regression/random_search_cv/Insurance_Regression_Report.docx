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86F5" w14:textId="77777777" w:rsidR="00FC36A9" w:rsidRDefault="00000000">
      <w:pPr>
        <w:pStyle w:val="Heading1"/>
      </w:pPr>
      <w:r>
        <w:t>Regression Algorithm Report</w:t>
      </w:r>
    </w:p>
    <w:p w14:paraId="41757072" w14:textId="77777777" w:rsidR="00FC36A9" w:rsidRDefault="00000000">
      <w:pPr>
        <w:pStyle w:val="Heading2"/>
      </w:pPr>
      <w:r>
        <w:t>1. Objective</w:t>
      </w:r>
    </w:p>
    <w:p w14:paraId="5167A09A" w14:textId="77777777" w:rsidR="00FC36A9" w:rsidRDefault="00000000">
      <w:r>
        <w:t>Predict insurance premium charges using AI based on the following features: Age, Sex, BMI, Number of Children, and Smoking Habit.</w:t>
      </w:r>
    </w:p>
    <w:p w14:paraId="0F890FF6" w14:textId="77777777" w:rsidR="00FC36A9" w:rsidRDefault="00000000">
      <w:pPr>
        <w:pStyle w:val="Heading2"/>
      </w:pPr>
      <w:r>
        <w:t>2. Dataset</w:t>
      </w:r>
    </w:p>
    <w:p w14:paraId="183605F2" w14:textId="77777777" w:rsidR="00FC36A9" w:rsidRDefault="00000000">
      <w:r>
        <w:t>The dataset has dimensions of 1338 × 6 (1338 rows and 6 columns). Both input features and the target (insurance charges) are present.</w:t>
      </w:r>
    </w:p>
    <w:p w14:paraId="6B8EC384" w14:textId="77777777" w:rsidR="00FC36A9" w:rsidRDefault="00000000">
      <w:pPr>
        <w:pStyle w:val="Heading2"/>
      </w:pPr>
      <w:r>
        <w:t>3. Preprocessing</w:t>
      </w:r>
    </w:p>
    <w:p w14:paraId="5EEF9E68" w14:textId="77777777" w:rsidR="00FC36A9" w:rsidRDefault="00000000">
      <w:r>
        <w:t>Since the dataset includes categorical variables such as sex and smoker, one-hot encoding was applied.</w:t>
      </w:r>
    </w:p>
    <w:p w14:paraId="299CD493" w14:textId="77777777" w:rsidR="00FC36A9" w:rsidRDefault="00000000">
      <w:pPr>
        <w:pStyle w:val="Heading2"/>
      </w:pPr>
      <w:r>
        <w:t>4. Algorithm Selection</w:t>
      </w:r>
    </w:p>
    <w:p w14:paraId="0093C840" w14:textId="77777777" w:rsidR="00FC36A9" w:rsidRDefault="00000000">
      <w:r>
        <w:t>As the target variable is continuous, a supervised regression algorithm is suitable. Various models were tested with different hyperparameters to identify the best-performing model.</w:t>
      </w:r>
    </w:p>
    <w:p w14:paraId="4075DF3F" w14:textId="77777777" w:rsidR="00FC36A9" w:rsidRDefault="00000000">
      <w:pPr>
        <w:pStyle w:val="Heading2"/>
      </w:pPr>
      <w:r>
        <w:t>5. Evaluation</w:t>
      </w:r>
    </w:p>
    <w:p w14:paraId="05023CDF" w14:textId="77777777" w:rsidR="00FC36A9" w:rsidRDefault="00000000">
      <w:r>
        <w:t>Models were evaluated using the R² score.</w:t>
      </w:r>
    </w:p>
    <w:p w14:paraId="41E5F2CE" w14:textId="77777777" w:rsidR="00FC36A9" w:rsidRDefault="00000000">
      <w:r>
        <w:t>• Multiple Linear Regression: R² ≈ 0.78</w:t>
      </w:r>
      <w:r>
        <w:br/>
        <w:t>• SVM Regression: Performance varied with kernels and parameters, R² ranging from negative values to ≈ 0.75</w:t>
      </w:r>
      <w:r>
        <w:br/>
        <w:t>• Decision Tree Regression: R² ranged between 0.59 and 0.77 depending on criterion and splitter</w:t>
      </w:r>
      <w:r>
        <w:br/>
        <w:t>• Random Forest Regression: Achieved the best results with the highest R² = 0.8931</w:t>
      </w:r>
      <w:r>
        <w:br/>
      </w:r>
      <w:r>
        <w:br/>
        <w:t>All R² scores for different configurations are provided in the tables below.</w:t>
      </w:r>
    </w:p>
    <w:p w14:paraId="2DA0A0BA" w14:textId="77777777" w:rsidR="00FC36A9" w:rsidRDefault="00000000">
      <w:pPr>
        <w:pStyle w:val="Heading2"/>
      </w:pPr>
      <w:r>
        <w:t>6. Best Model</w:t>
      </w:r>
    </w:p>
    <w:p w14:paraId="0642DBE3" w14:textId="77777777" w:rsidR="00FC36A9" w:rsidRDefault="00000000">
      <w:r>
        <w:t>Random Forest Regressor with the following parameters:</w:t>
      </w:r>
      <w:r>
        <w:br/>
        <w:t>• n_estimators = 50</w:t>
      </w:r>
      <w:r>
        <w:br/>
        <w:t>• criterion = poisson</w:t>
      </w:r>
      <w:r>
        <w:br/>
        <w:t>• max_depth = 5</w:t>
      </w:r>
      <w:r>
        <w:br/>
        <w:t>• min_samples_split = 2</w:t>
      </w:r>
      <w:r>
        <w:br/>
        <w:t>• min_samples_leaf = 10</w:t>
      </w:r>
      <w:r>
        <w:br/>
      </w:r>
      <w:r>
        <w:br/>
        <w:t>Performance:</w:t>
      </w:r>
      <w:r>
        <w:br/>
        <w:t>• R² ≈ 0.893</w:t>
      </w:r>
      <w:r>
        <w:br/>
      </w:r>
      <w:r>
        <w:br/>
        <w:t xml:space="preserve">Conclusion: After comparing multiple regression algorithms, the Random Forest Regressor </w:t>
      </w:r>
      <w:r>
        <w:lastRenderedPageBreak/>
        <w:t>achieved the best performance. This model can be reliably used for predicting insurance premium charges.</w:t>
      </w:r>
    </w:p>
    <w:p w14:paraId="39E7DFF6" w14:textId="3C26347B" w:rsidR="00580F96" w:rsidRDefault="00580F96" w:rsidP="00580F96">
      <w:pPr>
        <w:pStyle w:val="Heading2"/>
      </w:pPr>
      <w:r>
        <w:t>Results</w:t>
      </w:r>
    </w:p>
    <w:p w14:paraId="61A218BB" w14:textId="0F87AF92" w:rsidR="00580F96" w:rsidRDefault="00580F96" w:rsidP="00580F96">
      <w:r>
        <w:br/>
      </w:r>
      <w:r>
        <w:t xml:space="preserve">Multiple Linear Regression: R Score - </w:t>
      </w:r>
      <w:r w:rsidRPr="00D9629E">
        <w:t>0.78</w:t>
      </w:r>
    </w:p>
    <w:p w14:paraId="229BB8E5" w14:textId="77777777" w:rsidR="00580F96" w:rsidRDefault="00580F96" w:rsidP="00580F96">
      <w:r>
        <w:t>SVM Results: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400"/>
        <w:gridCol w:w="1480"/>
        <w:gridCol w:w="1920"/>
      </w:tblGrid>
      <w:tr w:rsidR="00580F96" w:rsidRPr="00FF1918" w14:paraId="58DFBA71" w14:textId="77777777" w:rsidTr="00046101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10DF70" w14:textId="77777777" w:rsidR="00580F96" w:rsidRPr="00FF1918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b/>
                <w:bCs/>
                <w:lang w:eastAsia="en-IN"/>
              </w:rPr>
              <w:t>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8B902" w14:textId="77777777" w:rsidR="00580F96" w:rsidRPr="00FF1918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b/>
                <w:bCs/>
                <w:lang w:eastAsia="en-IN"/>
              </w:rPr>
              <w:t>Kernel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5C18" w14:textId="77777777" w:rsidR="00580F96" w:rsidRPr="00FF1918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b/>
                <w:bCs/>
                <w:lang w:eastAsia="en-IN"/>
              </w:rPr>
              <w:t>R Score</w:t>
            </w:r>
          </w:p>
        </w:tc>
      </w:tr>
      <w:tr w:rsidR="00580F96" w:rsidRPr="00FF1918" w14:paraId="482F0A96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063F5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77EDB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A4AA8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-0.088831334</w:t>
            </w:r>
          </w:p>
        </w:tc>
      </w:tr>
      <w:tr w:rsidR="00580F96" w:rsidRPr="00FF1918" w14:paraId="086CB9CF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60A7C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D29C4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7FB34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-0.089645537</w:t>
            </w:r>
          </w:p>
        </w:tc>
      </w:tr>
      <w:tr w:rsidR="00580F96" w:rsidRPr="00FF1918" w14:paraId="31DA51B2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0EB5A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1BB87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41018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-0.089568285</w:t>
            </w:r>
          </w:p>
        </w:tc>
      </w:tr>
      <w:tr w:rsidR="00580F96" w:rsidRPr="00FF1918" w14:paraId="60961EFB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CDF80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6F011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48959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-0.089565016</w:t>
            </w:r>
          </w:p>
        </w:tc>
      </w:tr>
      <w:tr w:rsidR="00580F96" w:rsidRPr="00FF1918" w14:paraId="21C7EBB9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F6290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53749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6A07F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-0.080959968</w:t>
            </w:r>
          </w:p>
        </w:tc>
      </w:tr>
      <w:tr w:rsidR="00580F96" w:rsidRPr="00FF1918" w14:paraId="290FA549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AEBE8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8D2A2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58943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-0.089074515</w:t>
            </w:r>
          </w:p>
        </w:tc>
      </w:tr>
      <w:tr w:rsidR="00580F96" w:rsidRPr="00FF1918" w14:paraId="27433011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4A21B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BD5AD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12EF4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-0.088302377</w:t>
            </w:r>
          </w:p>
        </w:tc>
      </w:tr>
      <w:tr w:rsidR="00580F96" w:rsidRPr="00FF1918" w14:paraId="67C24CDD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C574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EE5B4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F202E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-0.088269915</w:t>
            </w:r>
          </w:p>
        </w:tc>
      </w:tr>
      <w:tr w:rsidR="00580F96" w:rsidRPr="00FF1918" w14:paraId="3DE7AFBB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BB76B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84462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44C81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0.462468414</w:t>
            </w:r>
          </w:p>
        </w:tc>
      </w:tr>
      <w:tr w:rsidR="00580F96" w:rsidRPr="00FF1918" w14:paraId="2B733AAF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D5B9E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0AF90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C0833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-0.032273294</w:t>
            </w:r>
          </w:p>
        </w:tc>
      </w:tr>
      <w:tr w:rsidR="00580F96" w:rsidRPr="00FF1918" w14:paraId="596A2977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F2137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A37ED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04169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0.038716223</w:t>
            </w:r>
          </w:p>
        </w:tc>
      </w:tr>
      <w:tr w:rsidR="00580F96" w:rsidRPr="00FF1918" w14:paraId="0E407A93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5AFA4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0189F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D50C5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0.039307144</w:t>
            </w:r>
          </w:p>
        </w:tc>
      </w:tr>
      <w:tr w:rsidR="00580F96" w:rsidRPr="00FF1918" w14:paraId="6C5F74A8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072F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F6F3D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B56D9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0.628879286</w:t>
            </w:r>
          </w:p>
        </w:tc>
      </w:tr>
      <w:tr w:rsidR="00580F96" w:rsidRPr="00FF1918" w14:paraId="4A6B2C13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B4938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4AA4F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65EAE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0.320031783</w:t>
            </w:r>
          </w:p>
        </w:tc>
      </w:tr>
      <w:tr w:rsidR="00580F96" w:rsidRPr="00FF1918" w14:paraId="3FAE64C2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6C047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B226F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4D077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0.617956962</w:t>
            </w:r>
          </w:p>
        </w:tc>
      </w:tr>
      <w:tr w:rsidR="00580F96" w:rsidRPr="00FF1918" w14:paraId="60D5D567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C4650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22AC1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EF0B9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0.527610355</w:t>
            </w:r>
          </w:p>
        </w:tc>
      </w:tr>
      <w:tr w:rsidR="00580F96" w:rsidRPr="00FF1918" w14:paraId="0FC07CFA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8B55A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E481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82C83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0.635611016</w:t>
            </w:r>
          </w:p>
        </w:tc>
      </w:tr>
      <w:tr w:rsidR="00580F96" w:rsidRPr="00FF1918" w14:paraId="4BC152F5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73F10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B2426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6AFC2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0.479029091</w:t>
            </w:r>
          </w:p>
        </w:tc>
      </w:tr>
      <w:tr w:rsidR="00580F96" w:rsidRPr="00FF1918" w14:paraId="2A34CC62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864A8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A7133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58826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0.75163526</w:t>
            </w:r>
          </w:p>
        </w:tc>
      </w:tr>
      <w:tr w:rsidR="00580F96" w:rsidRPr="00FF1918" w14:paraId="117DC60E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19661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2EBB7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9BB93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0.545553207</w:t>
            </w:r>
          </w:p>
        </w:tc>
      </w:tr>
      <w:tr w:rsidR="00580F96" w:rsidRPr="00FF1918" w14:paraId="7821D921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3BDC9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4926C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2213C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0.763105805</w:t>
            </w:r>
          </w:p>
        </w:tc>
      </w:tr>
      <w:tr w:rsidR="00580F96" w:rsidRPr="00FF1918" w14:paraId="689FCAB1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3BB21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EA971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746B1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0.664298465</w:t>
            </w:r>
          </w:p>
        </w:tc>
      </w:tr>
      <w:tr w:rsidR="00580F96" w:rsidRPr="00FF1918" w14:paraId="5C55631D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FD2B3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2F42C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DF8FA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0.826368354</w:t>
            </w:r>
          </w:p>
        </w:tc>
      </w:tr>
      <w:tr w:rsidR="00580F96" w:rsidRPr="00FF1918" w14:paraId="364C7E5E" w14:textId="77777777" w:rsidTr="00046101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836A3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4E2A7" w14:textId="77777777" w:rsidR="00580F96" w:rsidRPr="00FF1918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81FE6" w14:textId="77777777" w:rsidR="00580F96" w:rsidRPr="00FF1918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1918">
              <w:rPr>
                <w:rFonts w:ascii="Calibri" w:eastAsia="Times New Roman" w:hAnsi="Calibri" w:cs="Calibri"/>
                <w:color w:val="000000"/>
                <w:lang w:eastAsia="en-IN"/>
              </w:rPr>
              <w:t>0.444606103</w:t>
            </w:r>
          </w:p>
        </w:tc>
      </w:tr>
    </w:tbl>
    <w:p w14:paraId="2F989E63" w14:textId="77777777" w:rsidR="00580F96" w:rsidRDefault="00580F96" w:rsidP="00580F96"/>
    <w:p w14:paraId="0D010553" w14:textId="77777777" w:rsidR="00580F96" w:rsidRDefault="00580F96" w:rsidP="00580F96">
      <w:r>
        <w:t>Decision Tree: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1720"/>
        <w:gridCol w:w="1440"/>
        <w:gridCol w:w="1600"/>
        <w:gridCol w:w="1580"/>
      </w:tblGrid>
      <w:tr w:rsidR="00580F96" w:rsidRPr="00E64762" w14:paraId="09C95731" w14:textId="77777777" w:rsidTr="00046101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5EDF5" w14:textId="77777777" w:rsidR="00580F96" w:rsidRPr="00E64762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b/>
                <w:bCs/>
                <w:lang w:eastAsia="en-IN"/>
              </w:rPr>
              <w:t>criterion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F6C1AB" w14:textId="77777777" w:rsidR="00580F96" w:rsidRPr="00E64762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b/>
                <w:bCs/>
                <w:lang w:eastAsia="en-IN"/>
              </w:rPr>
              <w:t>splitter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0AC17" w14:textId="77777777" w:rsidR="00580F96" w:rsidRPr="00E64762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b/>
                <w:bCs/>
                <w:lang w:eastAsia="en-IN"/>
              </w:rPr>
              <w:t>max_features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86C891" w14:textId="77777777" w:rsidR="00580F96" w:rsidRPr="00E64762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b/>
                <w:bCs/>
                <w:lang w:eastAsia="en-IN"/>
              </w:rPr>
              <w:t>R Score</w:t>
            </w:r>
          </w:p>
        </w:tc>
      </w:tr>
      <w:tr w:rsidR="00580F96" w:rsidRPr="00E64762" w14:paraId="0FA7CD46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2B7A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CA576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47C4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FA208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0.738535315</w:t>
            </w:r>
          </w:p>
        </w:tc>
      </w:tr>
      <w:tr w:rsidR="00580F96" w:rsidRPr="00E64762" w14:paraId="4AC629E3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AAB08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03005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EE8B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C9C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0.734909152</w:t>
            </w:r>
          </w:p>
        </w:tc>
      </w:tr>
      <w:tr w:rsidR="00580F96" w:rsidRPr="00E64762" w14:paraId="5A259A05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1D2A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B9E8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C46B5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135B0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0.706691175</w:t>
            </w:r>
          </w:p>
        </w:tc>
      </w:tr>
      <w:tr w:rsidR="00580F96" w:rsidRPr="00E64762" w14:paraId="1D9A9301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2A009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25A86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7BE3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82CC6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0.660058289</w:t>
            </w:r>
          </w:p>
        </w:tc>
      </w:tr>
      <w:tr w:rsidR="00580F96" w:rsidRPr="00E64762" w14:paraId="0819B83D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6569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3E445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924F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C529B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0.627973246</w:t>
            </w:r>
          </w:p>
        </w:tc>
      </w:tr>
      <w:tr w:rsidR="00580F96" w:rsidRPr="00E64762" w14:paraId="578B9398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DAAE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squared_error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2C589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0F7EE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4332A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0.697495781</w:t>
            </w:r>
          </w:p>
        </w:tc>
      </w:tr>
      <w:tr w:rsidR="00580F96" w:rsidRPr="00E64762" w14:paraId="536B2DBE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A170C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2DF42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BADC8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6C472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0.67890806</w:t>
            </w:r>
          </w:p>
        </w:tc>
      </w:tr>
      <w:tr w:rsidR="00580F96" w:rsidRPr="00E64762" w14:paraId="5489EB15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6B42E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B209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E9043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1056D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0.761270133</w:t>
            </w:r>
          </w:p>
        </w:tc>
      </w:tr>
      <w:tr w:rsidR="00580F96" w:rsidRPr="00E64762" w14:paraId="1BB8205C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C5F38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DB1F9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1740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BF5FA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0.695738099</w:t>
            </w:r>
          </w:p>
        </w:tc>
      </w:tr>
      <w:tr w:rsidR="00580F96" w:rsidRPr="00E64762" w14:paraId="39730A31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E272B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1438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7B67C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07EF3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0.650293723</w:t>
            </w:r>
          </w:p>
        </w:tc>
      </w:tr>
      <w:tr w:rsidR="00580F96" w:rsidRPr="00E64762" w14:paraId="4F177D8E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AD272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80E5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A2E64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27AA1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0.676730997</w:t>
            </w:r>
          </w:p>
        </w:tc>
      </w:tr>
      <w:tr w:rsidR="00580F96" w:rsidRPr="00E64762" w14:paraId="3585044E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88F38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B40FE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92E75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824B5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0.713760761</w:t>
            </w:r>
          </w:p>
        </w:tc>
      </w:tr>
      <w:tr w:rsidR="00580F96" w:rsidRPr="00E64762" w14:paraId="634CC253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2E1ED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226C6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6666E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43E09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0.713356976</w:t>
            </w:r>
          </w:p>
        </w:tc>
      </w:tr>
      <w:tr w:rsidR="00580F96" w:rsidRPr="00E64762" w14:paraId="597E096B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7C8F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4706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4217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92CF2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0.697985412</w:t>
            </w:r>
          </w:p>
        </w:tc>
      </w:tr>
      <w:tr w:rsidR="00580F96" w:rsidRPr="00E64762" w14:paraId="2D1C8F14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C2EFA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3163F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9382B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C95D2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0.672228304</w:t>
            </w:r>
          </w:p>
        </w:tc>
      </w:tr>
      <w:tr w:rsidR="00580F96" w:rsidRPr="00E64762" w14:paraId="23AF2288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9BA6C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1980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11EE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A605A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0.692669894</w:t>
            </w:r>
          </w:p>
        </w:tc>
      </w:tr>
      <w:tr w:rsidR="00580F96" w:rsidRPr="00E64762" w14:paraId="6A1445D1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C79F9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012A3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7AE23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05406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0.69827347</w:t>
            </w:r>
          </w:p>
        </w:tc>
      </w:tr>
      <w:tr w:rsidR="00580F96" w:rsidRPr="00E64762" w14:paraId="3E0EDF63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74263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A932D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CFC9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20AA2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0.734970652</w:t>
            </w:r>
          </w:p>
        </w:tc>
      </w:tr>
      <w:tr w:rsidR="00580F96" w:rsidRPr="00E64762" w14:paraId="4B8DF6C6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CC097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542B7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D228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14EEE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0.667222403</w:t>
            </w:r>
          </w:p>
        </w:tc>
      </w:tr>
      <w:tr w:rsidR="00580F96" w:rsidRPr="00E64762" w14:paraId="67C4A20D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0DC94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ADAA7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31E0B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4830E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0.777917208</w:t>
            </w:r>
          </w:p>
        </w:tc>
      </w:tr>
      <w:tr w:rsidR="00580F96" w:rsidRPr="00E64762" w14:paraId="2E96432E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9B12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D01C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8F698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908E0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0.712211016</w:t>
            </w:r>
          </w:p>
        </w:tc>
      </w:tr>
      <w:tr w:rsidR="00580F96" w:rsidRPr="00E64762" w14:paraId="648974F1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C1254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7F974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9C849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556A3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0.656313056</w:t>
            </w:r>
          </w:p>
        </w:tc>
      </w:tr>
      <w:tr w:rsidR="00580F96" w:rsidRPr="00E64762" w14:paraId="1E043A15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83791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86C60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26947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DB0CA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0.593555241</w:t>
            </w:r>
          </w:p>
        </w:tc>
      </w:tr>
      <w:tr w:rsidR="00580F96" w:rsidRPr="00E64762" w14:paraId="3F283EA1" w14:textId="77777777" w:rsidTr="00046101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5057B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00EF5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AAD97" w14:textId="77777777" w:rsidR="00580F96" w:rsidRPr="00E64762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23280" w14:textId="77777777" w:rsidR="00580F96" w:rsidRPr="00E64762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4762">
              <w:rPr>
                <w:rFonts w:ascii="Calibri" w:eastAsia="Times New Roman" w:hAnsi="Calibri" w:cs="Calibri"/>
                <w:color w:val="000000"/>
                <w:lang w:eastAsia="en-IN"/>
              </w:rPr>
              <w:t>0.723977583</w:t>
            </w:r>
          </w:p>
        </w:tc>
      </w:tr>
    </w:tbl>
    <w:p w14:paraId="05F77026" w14:textId="77777777" w:rsidR="00580F96" w:rsidRDefault="00580F96" w:rsidP="00580F96"/>
    <w:p w14:paraId="00960420" w14:textId="77777777" w:rsidR="00580F96" w:rsidRDefault="00580F96" w:rsidP="00580F96">
      <w:r>
        <w:t>Random Forest: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1440"/>
        <w:gridCol w:w="1554"/>
        <w:gridCol w:w="1460"/>
        <w:gridCol w:w="1923"/>
        <w:gridCol w:w="2040"/>
        <w:gridCol w:w="1276"/>
      </w:tblGrid>
      <w:tr w:rsidR="00580F96" w:rsidRPr="00135BA6" w14:paraId="78E2C029" w14:textId="77777777" w:rsidTr="00046101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8FA72" w14:textId="77777777" w:rsidR="00580F96" w:rsidRPr="00135BA6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b/>
                <w:bCs/>
                <w:lang w:eastAsia="en-IN"/>
              </w:rPr>
              <w:t>n_estimators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1CB172" w14:textId="77777777" w:rsidR="00580F96" w:rsidRPr="00135BA6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b/>
                <w:bCs/>
                <w:lang w:eastAsia="en-IN"/>
              </w:rPr>
              <w:t>criterion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03314" w14:textId="77777777" w:rsidR="00580F96" w:rsidRPr="00135BA6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b/>
                <w:bCs/>
                <w:lang w:eastAsia="en-IN"/>
              </w:rPr>
              <w:t>max_depth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43B2B" w14:textId="77777777" w:rsidR="00580F96" w:rsidRPr="00135BA6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b/>
                <w:bCs/>
                <w:lang w:eastAsia="en-IN"/>
              </w:rPr>
              <w:t>min_samples_split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9E9D3D" w14:textId="77777777" w:rsidR="00580F96" w:rsidRPr="00135BA6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b/>
                <w:bCs/>
                <w:lang w:eastAsia="en-IN"/>
              </w:rPr>
              <w:t>min_samples_leaf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304F9" w14:textId="77777777" w:rsidR="00580F96" w:rsidRPr="00135BA6" w:rsidRDefault="00580F96" w:rsidP="00046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b/>
                <w:bCs/>
                <w:lang w:eastAsia="en-IN"/>
              </w:rPr>
              <w:t>r_score</w:t>
            </w:r>
          </w:p>
        </w:tc>
      </w:tr>
      <w:tr w:rsidR="00580F96" w:rsidRPr="00135BA6" w14:paraId="5088F20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2E0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AC91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0988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71B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B9A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89D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0.88140136</w:t>
            </w:r>
          </w:p>
        </w:tc>
      </w:tr>
      <w:tr w:rsidR="00580F96" w:rsidRPr="00135BA6" w14:paraId="73AE936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97B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EC3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685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328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90D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8C6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0.8913365</w:t>
            </w:r>
          </w:p>
        </w:tc>
      </w:tr>
      <w:tr w:rsidR="00580F96" w:rsidRPr="00135BA6" w14:paraId="5BC29E9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AE5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A106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35F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9AA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188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F43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0.89078743</w:t>
            </w:r>
          </w:p>
        </w:tc>
      </w:tr>
      <w:tr w:rsidR="00580F96" w:rsidRPr="00135BA6" w14:paraId="421B310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A6F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1E11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573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DD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A64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718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0.89179811</w:t>
            </w:r>
          </w:p>
        </w:tc>
      </w:tr>
      <w:tr w:rsidR="00580F96" w:rsidRPr="00135BA6" w14:paraId="50F086D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443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A68D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4D7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0CE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283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2D7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0.88210604</w:t>
            </w:r>
          </w:p>
        </w:tc>
      </w:tr>
      <w:tr w:rsidR="00580F96" w:rsidRPr="00135BA6" w14:paraId="251E705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157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7AC1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1CB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E31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CAD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99D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0.89080588</w:t>
            </w:r>
          </w:p>
        </w:tc>
      </w:tr>
      <w:tr w:rsidR="00580F96" w:rsidRPr="00135BA6" w14:paraId="5CB32EC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972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90C7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EF1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D69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443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548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0.88974485</w:t>
            </w:r>
          </w:p>
        </w:tc>
      </w:tr>
      <w:tr w:rsidR="00580F96" w:rsidRPr="00135BA6" w14:paraId="6AC2E2F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55C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826F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C5A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543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08A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86F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0.89011079</w:t>
            </w:r>
          </w:p>
        </w:tc>
      </w:tr>
      <w:tr w:rsidR="00580F96" w:rsidRPr="00135BA6" w14:paraId="2D680E8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A51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12C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041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E74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306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E79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0.88386222</w:t>
            </w:r>
          </w:p>
        </w:tc>
      </w:tr>
      <w:tr w:rsidR="00580F96" w:rsidRPr="00135BA6" w14:paraId="2537547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2C4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0090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7C8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3F1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45B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89D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0.89252696</w:t>
            </w:r>
          </w:p>
        </w:tc>
      </w:tr>
      <w:tr w:rsidR="00580F96" w:rsidRPr="00135BA6" w14:paraId="7F2D98D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125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9E8B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176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01B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CA4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E31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0.89145071</w:t>
            </w:r>
          </w:p>
        </w:tc>
      </w:tr>
      <w:tr w:rsidR="00580F96" w:rsidRPr="00135BA6" w14:paraId="720D961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CC7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FBC7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DF0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625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D79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FA6C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0.89180515</w:t>
            </w:r>
          </w:p>
        </w:tc>
      </w:tr>
      <w:tr w:rsidR="00580F96" w:rsidRPr="00135BA6" w14:paraId="68864F2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448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4D79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04F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47E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4A6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DB2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0.8610395</w:t>
            </w:r>
          </w:p>
        </w:tc>
      </w:tr>
      <w:tr w:rsidR="00580F96" w:rsidRPr="00135BA6" w14:paraId="7BE5BFC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7D6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08B5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E67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CB8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FD6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88F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0.88018786</w:t>
            </w:r>
          </w:p>
        </w:tc>
      </w:tr>
      <w:tr w:rsidR="00580F96" w:rsidRPr="00135BA6" w14:paraId="5599BBF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F3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4132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057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5CA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135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2DB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0.88556263</w:t>
            </w:r>
          </w:p>
        </w:tc>
      </w:tr>
      <w:tr w:rsidR="00580F96" w:rsidRPr="00135BA6" w14:paraId="266939B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C2D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BE1E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6BE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A9A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7CE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067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0.88879801</w:t>
            </w:r>
          </w:p>
        </w:tc>
      </w:tr>
      <w:tr w:rsidR="00580F96" w:rsidRPr="00135BA6" w14:paraId="38FF0F3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701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07A6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4DF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CCE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C96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AEC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0.8713307</w:t>
            </w:r>
          </w:p>
        </w:tc>
      </w:tr>
      <w:tr w:rsidR="00580F96" w:rsidRPr="00135BA6" w14:paraId="59784EE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868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AEE3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0A2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9D8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D7B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F9F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0.88168962</w:t>
            </w:r>
          </w:p>
        </w:tc>
      </w:tr>
      <w:tr w:rsidR="00580F96" w:rsidRPr="00135BA6" w14:paraId="773C3F0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849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447C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1D3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6BE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876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725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0.88585811</w:t>
            </w:r>
          </w:p>
        </w:tc>
      </w:tr>
      <w:tr w:rsidR="00580F96" w:rsidRPr="00135BA6" w14:paraId="31C27F6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B77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1FA0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0A4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655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414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B2B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0.88803456</w:t>
            </w:r>
          </w:p>
        </w:tc>
      </w:tr>
      <w:tr w:rsidR="00580F96" w:rsidRPr="00135BA6" w14:paraId="63DA9F1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F95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E710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1ED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8CC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019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6A7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0.8710184</w:t>
            </w:r>
          </w:p>
        </w:tc>
      </w:tr>
      <w:tr w:rsidR="00580F96" w:rsidRPr="00135BA6" w14:paraId="50F1E0A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6C7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9A44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12D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83A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BEA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A74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0.88337816</w:t>
            </w:r>
          </w:p>
        </w:tc>
      </w:tr>
      <w:tr w:rsidR="00580F96" w:rsidRPr="00135BA6" w14:paraId="6D7D9B0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370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EB4A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671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E7A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CD2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1CF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0.88513199</w:t>
            </w:r>
          </w:p>
        </w:tc>
      </w:tr>
      <w:tr w:rsidR="00580F96" w:rsidRPr="00135BA6" w14:paraId="73CB0D3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106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2534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2C1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821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8FC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BA0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0.88860573</w:t>
            </w:r>
          </w:p>
        </w:tc>
      </w:tr>
      <w:tr w:rsidR="00580F96" w:rsidRPr="00135BA6" w14:paraId="1BAB358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7FC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BB59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131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859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888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B14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0.85217019</w:t>
            </w:r>
          </w:p>
        </w:tc>
      </w:tr>
      <w:tr w:rsidR="00580F96" w:rsidRPr="00135BA6" w14:paraId="44006C8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4E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3973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D518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D90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D13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409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0.88322973</w:t>
            </w:r>
          </w:p>
        </w:tc>
      </w:tr>
      <w:tr w:rsidR="00580F96" w:rsidRPr="00135BA6" w14:paraId="1E33E2B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1532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021F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4B57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14A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52E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7B0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0.88375318</w:t>
            </w:r>
          </w:p>
        </w:tc>
      </w:tr>
      <w:tr w:rsidR="00580F96" w:rsidRPr="00135BA6" w14:paraId="18CC385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DEF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883A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03DC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E71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CD6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19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0.8893717</w:t>
            </w:r>
          </w:p>
        </w:tc>
      </w:tr>
      <w:tr w:rsidR="00580F96" w:rsidRPr="00135BA6" w14:paraId="77ADCDD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A5A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0406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40C1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058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D40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B7B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0.86574696</w:t>
            </w:r>
          </w:p>
        </w:tc>
      </w:tr>
      <w:tr w:rsidR="00580F96" w:rsidRPr="00135BA6" w14:paraId="6E3F2C3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ED1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19D5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F318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D121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BDF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21D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0.88189111</w:t>
            </w:r>
          </w:p>
        </w:tc>
      </w:tr>
      <w:tr w:rsidR="00580F96" w:rsidRPr="00135BA6" w14:paraId="5630B84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44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7237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80A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F50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547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261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0.88731618</w:t>
            </w:r>
          </w:p>
        </w:tc>
      </w:tr>
      <w:tr w:rsidR="00580F96" w:rsidRPr="00135BA6" w14:paraId="3F5CF88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9D37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2FA2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3E6F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147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316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03B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0.88638667</w:t>
            </w:r>
          </w:p>
        </w:tc>
      </w:tr>
      <w:tr w:rsidR="00580F96" w:rsidRPr="00135BA6" w14:paraId="0109955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6B6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2B8E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B9DB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ECA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899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7F8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0.87913277</w:t>
            </w:r>
          </w:p>
        </w:tc>
      </w:tr>
      <w:tr w:rsidR="00580F96" w:rsidRPr="00135BA6" w14:paraId="0D699E0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349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7033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2B07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9A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5F6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EFF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0.88505778</w:t>
            </w:r>
          </w:p>
        </w:tc>
      </w:tr>
      <w:tr w:rsidR="00580F96" w:rsidRPr="00135BA6" w14:paraId="0FCDA0D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FE1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0963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F602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947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B0F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CE7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0.884099</w:t>
            </w:r>
          </w:p>
        </w:tc>
      </w:tr>
      <w:tr w:rsidR="00580F96" w:rsidRPr="00135BA6" w14:paraId="3A7B675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F29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02B5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C780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6B92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A07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0D07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0.88696809</w:t>
            </w:r>
          </w:p>
        </w:tc>
      </w:tr>
      <w:tr w:rsidR="00580F96" w:rsidRPr="00135BA6" w14:paraId="228AC1E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827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DDFB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B48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07B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AF4B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BB3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0.88690603</w:t>
            </w:r>
          </w:p>
        </w:tc>
      </w:tr>
      <w:tr w:rsidR="00580F96" w:rsidRPr="00135BA6" w14:paraId="636BDF7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DCB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A6A2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649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676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86C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125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0.89195946</w:t>
            </w:r>
          </w:p>
        </w:tc>
      </w:tr>
      <w:tr w:rsidR="00580F96" w:rsidRPr="00135BA6" w14:paraId="5F8E367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952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B99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AD5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B37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B47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53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0.89202189</w:t>
            </w:r>
          </w:p>
        </w:tc>
      </w:tr>
      <w:tr w:rsidR="00580F96" w:rsidRPr="00135BA6" w14:paraId="274FF19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D282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A830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2D2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09D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D16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7C3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0.88928261</w:t>
            </w:r>
          </w:p>
        </w:tc>
      </w:tr>
      <w:tr w:rsidR="00580F96" w:rsidRPr="00135BA6" w14:paraId="55515DB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386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0E8C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03E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D13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977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62E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0.88917305</w:t>
            </w:r>
          </w:p>
        </w:tc>
      </w:tr>
      <w:tr w:rsidR="00580F96" w:rsidRPr="00135BA6" w14:paraId="252EE3C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581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7889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FFA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BEE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9D9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9A4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0.89163124</w:t>
            </w:r>
          </w:p>
        </w:tc>
      </w:tr>
      <w:tr w:rsidR="00580F96" w:rsidRPr="00135BA6" w14:paraId="3CEE411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510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4409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E4F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309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E45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518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0.89078708</w:t>
            </w:r>
          </w:p>
        </w:tc>
      </w:tr>
      <w:tr w:rsidR="00580F96" w:rsidRPr="00135BA6" w14:paraId="07033D2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393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C90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888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6D1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4B1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00D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0.88935775</w:t>
            </w:r>
          </w:p>
        </w:tc>
      </w:tr>
      <w:tr w:rsidR="00580F96" w:rsidRPr="00135BA6" w14:paraId="427BC78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CA2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7E88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189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BF54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E97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998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0.88638519</w:t>
            </w:r>
          </w:p>
        </w:tc>
      </w:tr>
      <w:tr w:rsidR="00580F96" w:rsidRPr="00135BA6" w14:paraId="5EBB96F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1AE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2E58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C8A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08A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CFC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0C3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0.89152622</w:t>
            </w:r>
          </w:p>
        </w:tc>
      </w:tr>
      <w:tr w:rsidR="00580F96" w:rsidRPr="00135BA6" w14:paraId="56126C6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A8B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368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F28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7C2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0B7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8E9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0.89125399</w:t>
            </w:r>
          </w:p>
        </w:tc>
      </w:tr>
      <w:tr w:rsidR="00580F96" w:rsidRPr="00135BA6" w14:paraId="4C6B70D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642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EE0E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5DA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394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ADA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D24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0.89005126</w:t>
            </w:r>
          </w:p>
        </w:tc>
      </w:tr>
      <w:tr w:rsidR="00580F96" w:rsidRPr="00135BA6" w14:paraId="0FA7B3F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4E2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4D98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AE7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63E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2050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67B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0.86736744</w:t>
            </w:r>
          </w:p>
        </w:tc>
      </w:tr>
      <w:tr w:rsidR="00580F96" w:rsidRPr="00135BA6" w14:paraId="1CF4467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0C3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0C59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89B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1BE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E00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017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0.88866576</w:t>
            </w:r>
          </w:p>
        </w:tc>
      </w:tr>
      <w:tr w:rsidR="00580F96" w:rsidRPr="00135BA6" w14:paraId="3BD36C7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090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FE6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E3F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005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D05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04F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0.89300692</w:t>
            </w:r>
          </w:p>
        </w:tc>
      </w:tr>
      <w:tr w:rsidR="00580F96" w:rsidRPr="00135BA6" w14:paraId="05EEC56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482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E17C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1F8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C87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607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1F3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0.88965445</w:t>
            </w:r>
          </w:p>
        </w:tc>
      </w:tr>
      <w:tr w:rsidR="00580F96" w:rsidRPr="00135BA6" w14:paraId="35321E4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70B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98CD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D2EA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4BE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D4B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E0A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0.87152798</w:t>
            </w:r>
          </w:p>
        </w:tc>
      </w:tr>
      <w:tr w:rsidR="00580F96" w:rsidRPr="00135BA6" w14:paraId="7E57B85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9C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3AD3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9BD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9D7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34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5CA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0.88856974</w:t>
            </w:r>
          </w:p>
        </w:tc>
      </w:tr>
      <w:tr w:rsidR="00580F96" w:rsidRPr="00135BA6" w14:paraId="28AB772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71F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A3E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7EB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BD7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099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3DE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0.89131694</w:t>
            </w:r>
          </w:p>
        </w:tc>
      </w:tr>
      <w:tr w:rsidR="00580F96" w:rsidRPr="00135BA6" w14:paraId="683D55C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74E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F6FA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B99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1C3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AC0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7D1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0.89003917</w:t>
            </w:r>
          </w:p>
        </w:tc>
      </w:tr>
      <w:tr w:rsidR="00580F96" w:rsidRPr="00135BA6" w14:paraId="2CF47E9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055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9C27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633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957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357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2B4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0.87714418</w:t>
            </w:r>
          </w:p>
        </w:tc>
      </w:tr>
      <w:tr w:rsidR="00580F96" w:rsidRPr="00135BA6" w14:paraId="65543C7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8BE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E9FE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861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A2D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16A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A2E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0.89247244</w:t>
            </w:r>
          </w:p>
        </w:tc>
      </w:tr>
      <w:tr w:rsidR="00580F96" w:rsidRPr="00135BA6" w14:paraId="21503BA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037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D67D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65E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91C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90F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4A8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0.89177958</w:t>
            </w:r>
          </w:p>
        </w:tc>
      </w:tr>
      <w:tr w:rsidR="00580F96" w:rsidRPr="00135BA6" w14:paraId="5C9AD36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D1C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3179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C82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6EF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01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F3FA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0.88980481</w:t>
            </w:r>
          </w:p>
        </w:tc>
      </w:tr>
      <w:tr w:rsidR="00580F96" w:rsidRPr="00135BA6" w14:paraId="061B86E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DAE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F1D2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E8C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33F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7DF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2B0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0.85227698</w:t>
            </w:r>
          </w:p>
        </w:tc>
      </w:tr>
      <w:tr w:rsidR="00580F96" w:rsidRPr="00135BA6" w14:paraId="2A1EC5B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2636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BE4A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E73D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DDA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0F0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AA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0.88825346</w:t>
            </w:r>
          </w:p>
        </w:tc>
      </w:tr>
      <w:tr w:rsidR="00580F96" w:rsidRPr="00135BA6" w14:paraId="69A0DD7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398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0A21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6016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F97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9F7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5B2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0.89138734</w:t>
            </w:r>
          </w:p>
        </w:tc>
      </w:tr>
      <w:tr w:rsidR="00580F96" w:rsidRPr="00135BA6" w14:paraId="7D4B92B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DAA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3078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3F60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1F7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239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8AF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0.88973671</w:t>
            </w:r>
          </w:p>
        </w:tc>
      </w:tr>
      <w:tr w:rsidR="00580F96" w:rsidRPr="00135BA6" w14:paraId="3EC29E1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774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6A73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A982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B73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AEC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4DE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0.86992862</w:t>
            </w:r>
          </w:p>
        </w:tc>
      </w:tr>
      <w:tr w:rsidR="00580F96" w:rsidRPr="00135BA6" w14:paraId="352A39F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74A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D2C4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98F0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06E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5EE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3FA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0.88856443</w:t>
            </w:r>
          </w:p>
        </w:tc>
      </w:tr>
      <w:tr w:rsidR="00580F96" w:rsidRPr="00135BA6" w14:paraId="19FD7A7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F0F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A24B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030E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15B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FA8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153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0.89255994</w:t>
            </w:r>
          </w:p>
        </w:tc>
      </w:tr>
      <w:tr w:rsidR="00580F96" w:rsidRPr="00135BA6" w14:paraId="0175FDC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4E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5349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077E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49E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3B0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1CD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0.889557</w:t>
            </w:r>
          </w:p>
        </w:tc>
      </w:tr>
      <w:tr w:rsidR="00580F96" w:rsidRPr="00135BA6" w14:paraId="1AD4046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483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3C2A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042D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05D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010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6F8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0.88150808</w:t>
            </w:r>
          </w:p>
        </w:tc>
      </w:tr>
      <w:tr w:rsidR="00580F96" w:rsidRPr="00135BA6" w14:paraId="01819A1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A72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6252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C86A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6E9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4A6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228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0.89162654</w:t>
            </w:r>
          </w:p>
        </w:tc>
      </w:tr>
      <w:tr w:rsidR="00580F96" w:rsidRPr="00135BA6" w14:paraId="70D6980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6F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C60D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D19C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224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C36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8E5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0.89293323</w:t>
            </w:r>
          </w:p>
        </w:tc>
      </w:tr>
      <w:tr w:rsidR="00580F96" w:rsidRPr="00135BA6" w14:paraId="22290F1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47C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FAAD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9407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BBB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7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0E0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0.88974083</w:t>
            </w:r>
          </w:p>
        </w:tc>
      </w:tr>
      <w:tr w:rsidR="00580F96" w:rsidRPr="00135BA6" w14:paraId="0B192B0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48C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22AE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4E5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8AD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49A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DB3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0.87734159</w:t>
            </w:r>
          </w:p>
        </w:tc>
      </w:tr>
      <w:tr w:rsidR="00580F96" w:rsidRPr="00135BA6" w14:paraId="117BC8E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429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2507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4C0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B3E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ABD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1C6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0.88982577</w:t>
            </w:r>
          </w:p>
        </w:tc>
      </w:tr>
      <w:tr w:rsidR="00580F96" w:rsidRPr="00135BA6" w14:paraId="60821BB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7B7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280B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1FA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E15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D01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FF0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0.89022826</w:t>
            </w:r>
          </w:p>
        </w:tc>
      </w:tr>
      <w:tr w:rsidR="00580F96" w:rsidRPr="00135BA6" w14:paraId="31AC5BE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EB5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1E7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8D6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8C8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1BD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37B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0.89094794</w:t>
            </w:r>
          </w:p>
        </w:tc>
      </w:tr>
      <w:tr w:rsidR="00580F96" w:rsidRPr="00135BA6" w14:paraId="4052F0E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BC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1CEA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2D5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31AE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D1D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6D5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0.88675687</w:t>
            </w:r>
          </w:p>
        </w:tc>
      </w:tr>
      <w:tr w:rsidR="00580F96" w:rsidRPr="00135BA6" w14:paraId="73EDF61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1AD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C0B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9BC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4B6E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AA5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150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0.88971388</w:t>
            </w:r>
          </w:p>
        </w:tc>
      </w:tr>
      <w:tr w:rsidR="00580F96" w:rsidRPr="00135BA6" w14:paraId="02DA4D8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5D2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B461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D86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460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677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CE7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0.89243908</w:t>
            </w:r>
          </w:p>
        </w:tc>
      </w:tr>
      <w:tr w:rsidR="00580F96" w:rsidRPr="00135BA6" w14:paraId="1F92729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C48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83CA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B5B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7D8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837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62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0.89026517</w:t>
            </w:r>
          </w:p>
        </w:tc>
      </w:tr>
      <w:tr w:rsidR="00580F96" w:rsidRPr="00135BA6" w14:paraId="2E973CA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312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702A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E53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DBF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ADD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964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0.88479973</w:t>
            </w:r>
          </w:p>
        </w:tc>
      </w:tr>
      <w:tr w:rsidR="00580F96" w:rsidRPr="00135BA6" w14:paraId="4E37443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E60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A0C0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C8B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C7C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262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01E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0.89238109</w:t>
            </w:r>
          </w:p>
        </w:tc>
      </w:tr>
      <w:tr w:rsidR="00580F96" w:rsidRPr="00135BA6" w14:paraId="0EABA21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FEBE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0B6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0AD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B28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A70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DF2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0.89217681</w:t>
            </w:r>
          </w:p>
        </w:tc>
      </w:tr>
      <w:tr w:rsidR="00580F96" w:rsidRPr="00135BA6" w14:paraId="3432032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6C7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847C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6C5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29E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85F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1B1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0.89101524</w:t>
            </w:r>
          </w:p>
        </w:tc>
      </w:tr>
      <w:tr w:rsidR="00580F96" w:rsidRPr="00135BA6" w14:paraId="7E7EE09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F66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84D9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581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52D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0E9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0F3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0.85780203</w:t>
            </w:r>
          </w:p>
        </w:tc>
      </w:tr>
      <w:tr w:rsidR="00580F96" w:rsidRPr="00135BA6" w14:paraId="4DDED61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9E9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E101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B1F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0F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AE4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FD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0.88182562</w:t>
            </w:r>
          </w:p>
        </w:tc>
      </w:tr>
      <w:tr w:rsidR="00580F96" w:rsidRPr="00135BA6" w14:paraId="27F2E81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8CD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9211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693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80E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A48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F4E1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0.88757744</w:t>
            </w:r>
          </w:p>
        </w:tc>
      </w:tr>
      <w:tr w:rsidR="00580F96" w:rsidRPr="00135BA6" w14:paraId="0526856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EB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057B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23E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16F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0A1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ADF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0.88882291</w:t>
            </w:r>
          </w:p>
        </w:tc>
      </w:tr>
      <w:tr w:rsidR="00580F96" w:rsidRPr="00135BA6" w14:paraId="7F853D6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8FC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DFDF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515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CD8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70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76B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0.86976119</w:t>
            </w:r>
          </w:p>
        </w:tc>
      </w:tr>
      <w:tr w:rsidR="00580F96" w:rsidRPr="00135BA6" w14:paraId="6904EEE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295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E491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789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09E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9D8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AC4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0.88281883</w:t>
            </w:r>
          </w:p>
        </w:tc>
      </w:tr>
      <w:tr w:rsidR="00580F96" w:rsidRPr="00135BA6" w14:paraId="7BB17CB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D03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1D1F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FC6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BD5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33F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980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0.88487604</w:t>
            </w:r>
          </w:p>
        </w:tc>
      </w:tr>
      <w:tr w:rsidR="00580F96" w:rsidRPr="00135BA6" w14:paraId="106BE29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B4B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9586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054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78B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15B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C60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0.88964985</w:t>
            </w:r>
          </w:p>
        </w:tc>
      </w:tr>
      <w:tr w:rsidR="00580F96" w:rsidRPr="00135BA6" w14:paraId="4CEF3B4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F8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7363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743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630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112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232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0.87365035</w:t>
            </w:r>
          </w:p>
        </w:tc>
      </w:tr>
      <w:tr w:rsidR="00580F96" w:rsidRPr="00135BA6" w14:paraId="66C92CE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23E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5A7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B0C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DD8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333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2A7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0.88307878</w:t>
            </w:r>
          </w:p>
        </w:tc>
      </w:tr>
      <w:tr w:rsidR="00580F96" w:rsidRPr="00135BA6" w14:paraId="32E458F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BE1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C675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513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623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C3C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65E1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0.88562977</w:t>
            </w:r>
          </w:p>
        </w:tc>
      </w:tr>
      <w:tr w:rsidR="00580F96" w:rsidRPr="00135BA6" w14:paraId="42DDF06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505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DBAF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AF2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C24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731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D24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0.88868026</w:t>
            </w:r>
          </w:p>
        </w:tc>
      </w:tr>
      <w:tr w:rsidR="00580F96" w:rsidRPr="00135BA6" w14:paraId="71C5FE3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BD5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9055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F46B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84E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0AE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FC7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0.85578862</w:t>
            </w:r>
          </w:p>
        </w:tc>
      </w:tr>
      <w:tr w:rsidR="00580F96" w:rsidRPr="00135BA6" w14:paraId="4569E51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7BB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8B7D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252A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ABC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676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6D3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0.88219038</w:t>
            </w:r>
          </w:p>
        </w:tc>
      </w:tr>
      <w:tr w:rsidR="00580F96" w:rsidRPr="00135BA6" w14:paraId="4FE3599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7BF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A8D4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9BD6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4A4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DCB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D5A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0.88623211</w:t>
            </w:r>
          </w:p>
        </w:tc>
      </w:tr>
      <w:tr w:rsidR="00580F96" w:rsidRPr="00135BA6" w14:paraId="6155B44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207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B66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1A80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7D7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01F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A03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0.88969531</w:t>
            </w:r>
          </w:p>
        </w:tc>
      </w:tr>
      <w:tr w:rsidR="00580F96" w:rsidRPr="00135BA6" w14:paraId="5FC97CF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0DF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E12E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8BFA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C39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4F2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CB6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0.86583618</w:t>
            </w:r>
          </w:p>
        </w:tc>
      </w:tr>
      <w:tr w:rsidR="00580F96" w:rsidRPr="00135BA6" w14:paraId="46C1FA5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CBC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52BC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DB2D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276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9FD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045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0.88168383</w:t>
            </w:r>
          </w:p>
        </w:tc>
      </w:tr>
      <w:tr w:rsidR="00580F96" w:rsidRPr="00135BA6" w14:paraId="01390D6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E095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A17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A72E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7B9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48C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D5E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0.88686781</w:t>
            </w:r>
          </w:p>
        </w:tc>
      </w:tr>
      <w:tr w:rsidR="00580F96" w:rsidRPr="00135BA6" w14:paraId="181350A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2C7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16EB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03D4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C61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94B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0.88820413</w:t>
            </w:r>
          </w:p>
        </w:tc>
      </w:tr>
      <w:tr w:rsidR="00580F96" w:rsidRPr="00135BA6" w14:paraId="37EC6B3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91A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F6EC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95DA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A7A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FE3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79CF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0.87380533</w:t>
            </w:r>
          </w:p>
        </w:tc>
      </w:tr>
      <w:tr w:rsidR="00580F96" w:rsidRPr="00135BA6" w14:paraId="331F3E2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9260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3706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B947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BF8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CA4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C29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0.88312285</w:t>
            </w:r>
          </w:p>
        </w:tc>
      </w:tr>
      <w:tr w:rsidR="00580F96" w:rsidRPr="00135BA6" w14:paraId="2108F0A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0FA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947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1BB2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5A1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E9B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C71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0.8856414</w:t>
            </w:r>
          </w:p>
        </w:tc>
      </w:tr>
      <w:tr w:rsidR="00580F96" w:rsidRPr="00135BA6" w14:paraId="5928C47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48F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B875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49DA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FEE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602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46D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0.88850746</w:t>
            </w:r>
          </w:p>
        </w:tc>
      </w:tr>
      <w:tr w:rsidR="00580F96" w:rsidRPr="00135BA6" w14:paraId="4203D1E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677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EDA7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130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09D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AA1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8E1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0.88342235</w:t>
            </w:r>
          </w:p>
        </w:tc>
      </w:tr>
      <w:tr w:rsidR="00580F96" w:rsidRPr="00135BA6" w14:paraId="047C90E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82F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9D47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98D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D12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FF1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519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0.89083034</w:t>
            </w:r>
          </w:p>
        </w:tc>
      </w:tr>
      <w:tr w:rsidR="00580F96" w:rsidRPr="00135BA6" w14:paraId="01A4A69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004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EE6C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86B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286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C5C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345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0.89025196</w:t>
            </w:r>
          </w:p>
        </w:tc>
      </w:tr>
      <w:tr w:rsidR="00580F96" w:rsidRPr="00135BA6" w14:paraId="5D8A06D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75F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61CA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75C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CB5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67E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E03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0.89310303</w:t>
            </w:r>
          </w:p>
        </w:tc>
      </w:tr>
      <w:tr w:rsidR="00580F96" w:rsidRPr="00135BA6" w14:paraId="4C3548D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64E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653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24CB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6C8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848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427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0.88193223</w:t>
            </w:r>
          </w:p>
        </w:tc>
      </w:tr>
      <w:tr w:rsidR="00580F96" w:rsidRPr="00135BA6" w14:paraId="585635B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734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6ADC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689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059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4BC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D75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0.89140603</w:t>
            </w:r>
          </w:p>
        </w:tc>
      </w:tr>
      <w:tr w:rsidR="00580F96" w:rsidRPr="00135BA6" w14:paraId="0337919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AF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E216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437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03C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D05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004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0.89194856</w:t>
            </w:r>
          </w:p>
        </w:tc>
      </w:tr>
      <w:tr w:rsidR="00580F96" w:rsidRPr="00135BA6" w14:paraId="4D56A25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9B3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9B7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78B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0A9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566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CAD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0.89086082</w:t>
            </w:r>
          </w:p>
        </w:tc>
      </w:tr>
      <w:tr w:rsidR="00580F96" w:rsidRPr="00135BA6" w14:paraId="5E2EDB7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FDB1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4231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33C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843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CE8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EAF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0.88242894</w:t>
            </w:r>
          </w:p>
        </w:tc>
      </w:tr>
      <w:tr w:rsidR="00580F96" w:rsidRPr="00135BA6" w14:paraId="3282B30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753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B0C1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C8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2BF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C74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0DC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0.89075761</w:t>
            </w:r>
          </w:p>
        </w:tc>
      </w:tr>
      <w:tr w:rsidR="00580F96" w:rsidRPr="00135BA6" w14:paraId="6E24593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B13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B98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F3D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635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F98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8BA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0.89181861</w:t>
            </w:r>
          </w:p>
        </w:tc>
      </w:tr>
      <w:tr w:rsidR="00580F96" w:rsidRPr="00135BA6" w14:paraId="5DA53D8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06D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C4AB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AD8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CCC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AA1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F81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0.89244683</w:t>
            </w:r>
          </w:p>
        </w:tc>
      </w:tr>
      <w:tr w:rsidR="00580F96" w:rsidRPr="00135BA6" w14:paraId="3FBC59C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6E3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BA2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D9B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42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DEB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AC9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0.85118021</w:t>
            </w:r>
          </w:p>
        </w:tc>
      </w:tr>
      <w:tr w:rsidR="00580F96" w:rsidRPr="00135BA6" w14:paraId="05D4B51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DB3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BD2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579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A55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E37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290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0.87992826</w:t>
            </w:r>
          </w:p>
        </w:tc>
      </w:tr>
      <w:tr w:rsidR="00580F96" w:rsidRPr="00135BA6" w14:paraId="4CAE099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475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4F46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1D8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98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7CA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77AC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0.88493521</w:t>
            </w:r>
          </w:p>
        </w:tc>
      </w:tr>
      <w:tr w:rsidR="00580F96" w:rsidRPr="00135BA6" w14:paraId="3500DD6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2FC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378D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FB1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12D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B2F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D51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0.88766653</w:t>
            </w:r>
          </w:p>
        </w:tc>
      </w:tr>
      <w:tr w:rsidR="00580F96" w:rsidRPr="00135BA6" w14:paraId="392F01F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B9E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AD00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AFE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DAD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F90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B81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0.86663051</w:t>
            </w:r>
          </w:p>
        </w:tc>
      </w:tr>
      <w:tr w:rsidR="00580F96" w:rsidRPr="00135BA6" w14:paraId="5BD7784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C3E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3843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3D0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BEF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571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2C5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0.8805221</w:t>
            </w:r>
          </w:p>
        </w:tc>
      </w:tr>
      <w:tr w:rsidR="00580F96" w:rsidRPr="00135BA6" w14:paraId="06137A0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F5A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DA8E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53F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536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D88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83B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0.88601808</w:t>
            </w:r>
          </w:p>
        </w:tc>
      </w:tr>
      <w:tr w:rsidR="00580F96" w:rsidRPr="00135BA6" w14:paraId="44420D1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C6A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51D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42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007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464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42F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0.8888751</w:t>
            </w:r>
          </w:p>
        </w:tc>
      </w:tr>
      <w:tr w:rsidR="00580F96" w:rsidRPr="00135BA6" w14:paraId="33125AB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E15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26B4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74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8F5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B5F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575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0.87441531</w:t>
            </w:r>
          </w:p>
        </w:tc>
      </w:tr>
      <w:tr w:rsidR="00580F96" w:rsidRPr="00135BA6" w14:paraId="0F5980E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E881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7353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06F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0D5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9C8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C8F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0.87985032</w:t>
            </w:r>
          </w:p>
        </w:tc>
      </w:tr>
      <w:tr w:rsidR="00580F96" w:rsidRPr="00135BA6" w14:paraId="1661E5A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1FB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372D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9C4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907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3D8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214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0.88422587</w:t>
            </w:r>
          </w:p>
        </w:tc>
      </w:tr>
      <w:tr w:rsidR="00580F96" w:rsidRPr="00135BA6" w14:paraId="5641197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31D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12A7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7B6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01D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D90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FA6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0.88804545</w:t>
            </w:r>
          </w:p>
        </w:tc>
      </w:tr>
      <w:tr w:rsidR="00580F96" w:rsidRPr="00135BA6" w14:paraId="4AFA54E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B7F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BAE4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8CE9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9CA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8B5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091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0.85257765</w:t>
            </w:r>
          </w:p>
        </w:tc>
      </w:tr>
      <w:tr w:rsidR="00580F96" w:rsidRPr="00135BA6" w14:paraId="304B470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944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9AE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AF5C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35C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DBD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DF0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0.87942125</w:t>
            </w:r>
          </w:p>
        </w:tc>
      </w:tr>
      <w:tr w:rsidR="00580F96" w:rsidRPr="00135BA6" w14:paraId="5563A37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1BD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EBF8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7299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438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5AB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343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0.88552375</w:t>
            </w:r>
          </w:p>
        </w:tc>
      </w:tr>
      <w:tr w:rsidR="00580F96" w:rsidRPr="00135BA6" w14:paraId="15EC419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2D7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ACBB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4FE8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612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DA5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AAF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0.88894667</w:t>
            </w:r>
          </w:p>
        </w:tc>
      </w:tr>
      <w:tr w:rsidR="00580F96" w:rsidRPr="00135BA6" w14:paraId="068FD28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C89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1CF9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501C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340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B76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BFEE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0.86291094</w:t>
            </w:r>
          </w:p>
        </w:tc>
      </w:tr>
      <w:tr w:rsidR="00580F96" w:rsidRPr="00135BA6" w14:paraId="05FE76A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CEF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9BC4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9CD6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9FD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749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4BE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0.8822571</w:t>
            </w:r>
          </w:p>
        </w:tc>
      </w:tr>
      <w:tr w:rsidR="00580F96" w:rsidRPr="00135BA6" w14:paraId="14D422B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B63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F366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61A6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FC23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AF8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0D1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0.88557216</w:t>
            </w:r>
          </w:p>
        </w:tc>
      </w:tr>
      <w:tr w:rsidR="00580F96" w:rsidRPr="00135BA6" w14:paraId="10DD372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417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7A6D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264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03C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10C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8EF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0.88667624</w:t>
            </w:r>
          </w:p>
        </w:tc>
      </w:tr>
      <w:tr w:rsidR="00580F96" w:rsidRPr="00135BA6" w14:paraId="25C5710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9421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90FF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59B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A1B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5D7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A45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0.87106637</w:t>
            </w:r>
          </w:p>
        </w:tc>
      </w:tr>
      <w:tr w:rsidR="00580F96" w:rsidRPr="00135BA6" w14:paraId="3BE12E9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E13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7512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234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B02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AD2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994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0.88288851</w:t>
            </w:r>
          </w:p>
        </w:tc>
      </w:tr>
      <w:tr w:rsidR="00580F96" w:rsidRPr="00135BA6" w14:paraId="52FD9E9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623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3EAE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89E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440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0F7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A536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0.88604299</w:t>
            </w:r>
          </w:p>
        </w:tc>
      </w:tr>
      <w:tr w:rsidR="00580F96" w:rsidRPr="00135BA6" w14:paraId="7634822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A8F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2F07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0CF7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2E8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7ED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5B1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0.88854387</w:t>
            </w:r>
          </w:p>
        </w:tc>
      </w:tr>
      <w:tr w:rsidR="00580F96" w:rsidRPr="00135BA6" w14:paraId="72C74BC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11C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340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C42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1A0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E6D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E55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0.88364732</w:t>
            </w:r>
          </w:p>
        </w:tc>
      </w:tr>
      <w:tr w:rsidR="00580F96" w:rsidRPr="00135BA6" w14:paraId="376A622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42C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EDE4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2A3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2D3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60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987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0.89187421</w:t>
            </w:r>
          </w:p>
        </w:tc>
      </w:tr>
      <w:tr w:rsidR="00580F96" w:rsidRPr="00135BA6" w14:paraId="360745E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395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7959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1AC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2C98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8F4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BF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0.89231736</w:t>
            </w:r>
          </w:p>
        </w:tc>
      </w:tr>
      <w:tr w:rsidR="00580F96" w:rsidRPr="00135BA6" w14:paraId="5DFC8A4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232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B87B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361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2D1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928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1D3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0.89188928</w:t>
            </w:r>
          </w:p>
        </w:tc>
      </w:tr>
      <w:tr w:rsidR="00580F96" w:rsidRPr="00135BA6" w14:paraId="78C33C7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2D6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1F9B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4F5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B5F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A2A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CDC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0.88587076</w:t>
            </w:r>
          </w:p>
        </w:tc>
      </w:tr>
      <w:tr w:rsidR="00580F96" w:rsidRPr="00135BA6" w14:paraId="7417A3C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49E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15BA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553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2AC6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BDE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414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0.89100413</w:t>
            </w:r>
          </w:p>
        </w:tc>
      </w:tr>
      <w:tr w:rsidR="00580F96" w:rsidRPr="00135BA6" w14:paraId="61AF0E4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396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4CB7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64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364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9EC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6D3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0.89208137</w:t>
            </w:r>
          </w:p>
        </w:tc>
      </w:tr>
      <w:tr w:rsidR="00580F96" w:rsidRPr="00135BA6" w14:paraId="7C0FB42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494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B84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52E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504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B22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469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0.89213033</w:t>
            </w:r>
          </w:p>
        </w:tc>
      </w:tr>
      <w:tr w:rsidR="00580F96" w:rsidRPr="00135BA6" w14:paraId="046847D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025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7880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B5E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D6D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CC3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8C1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0.88674919</w:t>
            </w:r>
          </w:p>
        </w:tc>
      </w:tr>
      <w:tr w:rsidR="00580F96" w:rsidRPr="00135BA6" w14:paraId="5E349B3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949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D869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0CE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9A1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8D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23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0.89125393</w:t>
            </w:r>
          </w:p>
        </w:tc>
      </w:tr>
      <w:tr w:rsidR="00580F96" w:rsidRPr="00135BA6" w14:paraId="498A9E5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3BA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5E8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CDE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85E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069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CBA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0.89255336</w:t>
            </w:r>
          </w:p>
        </w:tc>
      </w:tr>
      <w:tr w:rsidR="00580F96" w:rsidRPr="00135BA6" w14:paraId="02980B2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9E0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AE7E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E9D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912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CD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683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0.89091704</w:t>
            </w:r>
          </w:p>
        </w:tc>
      </w:tr>
      <w:tr w:rsidR="00580F96" w:rsidRPr="00135BA6" w14:paraId="0D0977F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073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365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404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BA1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5DD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56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0.85768473</w:t>
            </w:r>
          </w:p>
        </w:tc>
      </w:tr>
      <w:tr w:rsidR="00580F96" w:rsidRPr="00135BA6" w14:paraId="335A855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CED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DDB4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2C4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7D6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D33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26D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0.88323449</w:t>
            </w:r>
          </w:p>
        </w:tc>
      </w:tr>
      <w:tr w:rsidR="00580F96" w:rsidRPr="00135BA6" w14:paraId="262363E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949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59FE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336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2B7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9C4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031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0.88378631</w:t>
            </w:r>
          </w:p>
        </w:tc>
      </w:tr>
      <w:tr w:rsidR="00580F96" w:rsidRPr="00135BA6" w14:paraId="761D7A2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67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92CC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802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916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3DA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4A7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0.88772245</w:t>
            </w:r>
          </w:p>
        </w:tc>
      </w:tr>
      <w:tr w:rsidR="00580F96" w:rsidRPr="00135BA6" w14:paraId="61A2B54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379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212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BC3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7AD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0D6F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29F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0.86956027</w:t>
            </w:r>
          </w:p>
        </w:tc>
      </w:tr>
      <w:tr w:rsidR="00580F96" w:rsidRPr="00135BA6" w14:paraId="4325842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15C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02A8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C9C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DF6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DD1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2F9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0.88036305</w:t>
            </w:r>
          </w:p>
        </w:tc>
      </w:tr>
      <w:tr w:rsidR="00580F96" w:rsidRPr="00135BA6" w14:paraId="6324892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BD9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EB30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730E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B85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6F8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0B5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0.88687232</w:t>
            </w:r>
          </w:p>
        </w:tc>
      </w:tr>
      <w:tr w:rsidR="00580F96" w:rsidRPr="00135BA6" w14:paraId="37C7BB6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2B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221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E80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786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F15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6F0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0.88831864</w:t>
            </w:r>
          </w:p>
        </w:tc>
      </w:tr>
      <w:tr w:rsidR="00580F96" w:rsidRPr="00135BA6" w14:paraId="337F9F9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C1D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0D5D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8F9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37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9F0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0E6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0.87693454</w:t>
            </w:r>
          </w:p>
        </w:tc>
      </w:tr>
      <w:tr w:rsidR="00580F96" w:rsidRPr="00135BA6" w14:paraId="20E232D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B38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4372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3C6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885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EDE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F3C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0.88485721</w:t>
            </w:r>
          </w:p>
        </w:tc>
      </w:tr>
      <w:tr w:rsidR="00580F96" w:rsidRPr="00135BA6" w14:paraId="18D6987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4A0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BB1B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D81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A81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1E66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4B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0.88664126</w:t>
            </w:r>
          </w:p>
        </w:tc>
      </w:tr>
      <w:tr w:rsidR="00580F96" w:rsidRPr="00135BA6" w14:paraId="0E4FA12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363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FB22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355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5DA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E27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5BC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0.88959757</w:t>
            </w:r>
          </w:p>
        </w:tc>
      </w:tr>
      <w:tr w:rsidR="00580F96" w:rsidRPr="00135BA6" w14:paraId="02E3E92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6E4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E064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3C5A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1AA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230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9B0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0.85061978</w:t>
            </w:r>
          </w:p>
        </w:tc>
      </w:tr>
      <w:tr w:rsidR="00580F96" w:rsidRPr="00135BA6" w14:paraId="24C11C1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405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206E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EEA2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918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02D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08C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0.88136577</w:t>
            </w:r>
          </w:p>
        </w:tc>
      </w:tr>
      <w:tr w:rsidR="00580F96" w:rsidRPr="00135BA6" w14:paraId="0D0DAC0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073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A556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C3CD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7FD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B6D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6D6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0.88591824</w:t>
            </w:r>
          </w:p>
        </w:tc>
      </w:tr>
      <w:tr w:rsidR="00580F96" w:rsidRPr="00135BA6" w14:paraId="6D07CDA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D48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328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BF63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0C0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FC4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645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0.88950402</w:t>
            </w:r>
          </w:p>
        </w:tc>
      </w:tr>
      <w:tr w:rsidR="00580F96" w:rsidRPr="00135BA6" w14:paraId="35897BB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A45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1AB1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C439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A4D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9D6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853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0.86570407</w:t>
            </w:r>
          </w:p>
        </w:tc>
      </w:tr>
      <w:tr w:rsidR="00580F96" w:rsidRPr="00135BA6" w14:paraId="6FBB9A1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C30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B60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B4DC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4F6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2B4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FA7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0.8825436</w:t>
            </w:r>
          </w:p>
        </w:tc>
      </w:tr>
      <w:tr w:rsidR="00580F96" w:rsidRPr="00135BA6" w14:paraId="1911E94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3BC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15BE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045E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668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C4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E82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0.88695104</w:t>
            </w:r>
          </w:p>
        </w:tc>
      </w:tr>
      <w:tr w:rsidR="00580F96" w:rsidRPr="00135BA6" w14:paraId="1AC0703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F352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6729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6831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EDA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E8F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8A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0.88916555</w:t>
            </w:r>
          </w:p>
        </w:tc>
      </w:tr>
      <w:tr w:rsidR="00580F96" w:rsidRPr="00135BA6" w14:paraId="691D52A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DDA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BF45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AB73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325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DF0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206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0.8758093</w:t>
            </w:r>
          </w:p>
        </w:tc>
      </w:tr>
      <w:tr w:rsidR="00580F96" w:rsidRPr="00135BA6" w14:paraId="0BD3715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998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2D48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DE0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233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F36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0A4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0.88445379</w:t>
            </w:r>
          </w:p>
        </w:tc>
      </w:tr>
      <w:tr w:rsidR="00580F96" w:rsidRPr="00135BA6" w14:paraId="6B4BEFC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F91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0FAC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2D6C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75D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48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D1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0.88673056</w:t>
            </w:r>
          </w:p>
        </w:tc>
      </w:tr>
      <w:tr w:rsidR="00580F96" w:rsidRPr="00135BA6" w14:paraId="58FF073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A97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9A3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0893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D92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7FC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D9E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0.88834311</w:t>
            </w:r>
          </w:p>
        </w:tc>
      </w:tr>
      <w:tr w:rsidR="00580F96" w:rsidRPr="00135BA6" w14:paraId="3247F9D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45A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420A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4AF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076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4BA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0F7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0.88633522</w:t>
            </w:r>
          </w:p>
        </w:tc>
      </w:tr>
      <w:tr w:rsidR="00580F96" w:rsidRPr="00135BA6" w14:paraId="6CA7EBB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92CC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7056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68A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C3F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B9B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6FA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0.89190483</w:t>
            </w:r>
          </w:p>
        </w:tc>
      </w:tr>
      <w:tr w:rsidR="00580F96" w:rsidRPr="00135BA6" w14:paraId="2E6FFF2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9C4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4514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F60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3A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F59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223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0.89156493</w:t>
            </w:r>
          </w:p>
        </w:tc>
      </w:tr>
      <w:tr w:rsidR="00580F96" w:rsidRPr="00135BA6" w14:paraId="30F471D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CBB2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3EF2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98E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979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42F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939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0.8895805</w:t>
            </w:r>
          </w:p>
        </w:tc>
      </w:tr>
      <w:tr w:rsidR="00580F96" w:rsidRPr="00135BA6" w14:paraId="067C606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0C2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4407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AF5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AB2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842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41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0.8888864</w:t>
            </w:r>
          </w:p>
        </w:tc>
      </w:tr>
      <w:tr w:rsidR="00580F96" w:rsidRPr="00135BA6" w14:paraId="515B6E1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AB4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1E3E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00D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4DE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A55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395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0.89214439</w:t>
            </w:r>
          </w:p>
        </w:tc>
      </w:tr>
      <w:tr w:rsidR="00580F96" w:rsidRPr="00135BA6" w14:paraId="5CDEAB9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B67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629D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F30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1AA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7E7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C53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0.89110829</w:t>
            </w:r>
          </w:p>
        </w:tc>
      </w:tr>
      <w:tr w:rsidR="00580F96" w:rsidRPr="00135BA6" w14:paraId="360C412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966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BEBC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1B6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001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1F6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F32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0.88975959</w:t>
            </w:r>
          </w:p>
        </w:tc>
      </w:tr>
      <w:tr w:rsidR="00580F96" w:rsidRPr="00135BA6" w14:paraId="266DDDE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B6F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B737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5B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29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B60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06E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0.88578599</w:t>
            </w:r>
          </w:p>
        </w:tc>
      </w:tr>
      <w:tr w:rsidR="00580F96" w:rsidRPr="00135BA6" w14:paraId="09BA579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633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A98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22D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D10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162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971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0.89167879</w:t>
            </w:r>
          </w:p>
        </w:tc>
      </w:tr>
      <w:tr w:rsidR="00580F96" w:rsidRPr="00135BA6" w14:paraId="33412BF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E8C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3CC0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60B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C65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C15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B7C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0.89129513</w:t>
            </w:r>
          </w:p>
        </w:tc>
      </w:tr>
      <w:tr w:rsidR="00580F96" w:rsidRPr="00135BA6" w14:paraId="6100A12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0C1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4E75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BEE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CE5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141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9BA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0.89096971</w:t>
            </w:r>
          </w:p>
        </w:tc>
      </w:tr>
      <w:tr w:rsidR="00580F96" w:rsidRPr="00135BA6" w14:paraId="3158DD0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2CB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D3D8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E63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A98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E27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425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0.87192978</w:t>
            </w:r>
          </w:p>
        </w:tc>
      </w:tr>
      <w:tr w:rsidR="00580F96" w:rsidRPr="00135BA6" w14:paraId="00FEFB3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379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EAE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F8E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F1B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241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151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0.89107234</w:t>
            </w:r>
          </w:p>
        </w:tc>
      </w:tr>
      <w:tr w:rsidR="00580F96" w:rsidRPr="00135BA6" w14:paraId="0CD20DA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886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FE9E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D3E2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716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D6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015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0.89237797</w:t>
            </w:r>
          </w:p>
        </w:tc>
      </w:tr>
      <w:tr w:rsidR="00580F96" w:rsidRPr="00135BA6" w14:paraId="604A947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29C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3C1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2AB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AC4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615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07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0.88985349</w:t>
            </w:r>
          </w:p>
        </w:tc>
      </w:tr>
      <w:tr w:rsidR="00580F96" w:rsidRPr="00135BA6" w14:paraId="1CB2C3A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E62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4672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5D7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DDF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6C6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140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0.87234719</w:t>
            </w:r>
          </w:p>
        </w:tc>
      </w:tr>
      <w:tr w:rsidR="00580F96" w:rsidRPr="00135BA6" w14:paraId="57E466D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8447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86E6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0AD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779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C0E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222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0.88944887</w:t>
            </w:r>
          </w:p>
        </w:tc>
      </w:tr>
      <w:tr w:rsidR="00580F96" w:rsidRPr="00135BA6" w14:paraId="2EC414C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A7C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7F98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C11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444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069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921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0.89211075</w:t>
            </w:r>
          </w:p>
        </w:tc>
      </w:tr>
      <w:tr w:rsidR="00580F96" w:rsidRPr="00135BA6" w14:paraId="7573A56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EFC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60A4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47D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EF3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BE1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D73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0.88957798</w:t>
            </w:r>
          </w:p>
        </w:tc>
      </w:tr>
      <w:tr w:rsidR="00580F96" w:rsidRPr="00135BA6" w14:paraId="4E28534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CEE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B2AE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A2D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9D0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1EE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866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0.88279729</w:t>
            </w:r>
          </w:p>
        </w:tc>
      </w:tr>
      <w:tr w:rsidR="00580F96" w:rsidRPr="00135BA6" w14:paraId="11EF80E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FF8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7BB4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8ED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B6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E12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E27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0.89195975</w:t>
            </w:r>
          </w:p>
        </w:tc>
      </w:tr>
      <w:tr w:rsidR="00580F96" w:rsidRPr="00135BA6" w14:paraId="3B69A3D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080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4CD6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98E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FEE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FC8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CEF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0.89217558</w:t>
            </w:r>
          </w:p>
        </w:tc>
      </w:tr>
      <w:tr w:rsidR="00580F96" w:rsidRPr="00135BA6" w14:paraId="5610A51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EF9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885E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584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A82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183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8BD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0.88929867</w:t>
            </w:r>
          </w:p>
        </w:tc>
      </w:tr>
      <w:tr w:rsidR="00580F96" w:rsidRPr="00135BA6" w14:paraId="7857E6E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9E26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E959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D2FA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9C7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3BF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E91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0.853811</w:t>
            </w:r>
          </w:p>
        </w:tc>
      </w:tr>
      <w:tr w:rsidR="00580F96" w:rsidRPr="00135BA6" w14:paraId="2043487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2F1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F7DE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DD5E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376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545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9A1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0.88878435</w:t>
            </w:r>
          </w:p>
        </w:tc>
      </w:tr>
      <w:tr w:rsidR="00580F96" w:rsidRPr="00135BA6" w14:paraId="401F12F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FEB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59C2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4CC6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165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F1F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41C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0.89160571</w:t>
            </w:r>
          </w:p>
        </w:tc>
      </w:tr>
      <w:tr w:rsidR="00580F96" w:rsidRPr="00135BA6" w14:paraId="4F942F4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64D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AC3B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3376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10E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486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8E1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0.88948332</w:t>
            </w:r>
          </w:p>
        </w:tc>
      </w:tr>
      <w:tr w:rsidR="00580F96" w:rsidRPr="00135BA6" w14:paraId="1098D3C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78B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4F74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F63C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43D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5FB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C56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0.86939486</w:t>
            </w:r>
          </w:p>
        </w:tc>
      </w:tr>
      <w:tr w:rsidR="00580F96" w:rsidRPr="00135BA6" w14:paraId="745956B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12C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3D3C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7CF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AC2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9C1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007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0.88805477</w:t>
            </w:r>
          </w:p>
        </w:tc>
      </w:tr>
      <w:tr w:rsidR="00580F96" w:rsidRPr="00135BA6" w14:paraId="49E8918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15A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9D2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81F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D8F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314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C08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0.89166575</w:t>
            </w:r>
          </w:p>
        </w:tc>
      </w:tr>
      <w:tr w:rsidR="00580F96" w:rsidRPr="00135BA6" w14:paraId="157EC61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3AA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FB5E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2181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2F4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BFE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D4F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0.89012444</w:t>
            </w:r>
          </w:p>
        </w:tc>
      </w:tr>
      <w:tr w:rsidR="00580F96" w:rsidRPr="00135BA6" w14:paraId="6A99050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16F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7400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083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509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C9C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F38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0.88370894</w:t>
            </w:r>
          </w:p>
        </w:tc>
      </w:tr>
      <w:tr w:rsidR="00580F96" w:rsidRPr="00135BA6" w14:paraId="3C91411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405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ABC0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0B9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968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937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449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0.89202058</w:t>
            </w:r>
          </w:p>
        </w:tc>
      </w:tr>
      <w:tr w:rsidR="00580F96" w:rsidRPr="00135BA6" w14:paraId="764A3A6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A67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CB42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935F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7CB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2E8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534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0.89354975</w:t>
            </w:r>
          </w:p>
        </w:tc>
      </w:tr>
      <w:tr w:rsidR="00580F96" w:rsidRPr="00135BA6" w14:paraId="58D3E79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EA6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A5C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9A74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3B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EC6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B7D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0.89059138</w:t>
            </w:r>
          </w:p>
        </w:tc>
      </w:tr>
      <w:tr w:rsidR="00580F96" w:rsidRPr="00135BA6" w14:paraId="67CCD82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8712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9FB8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418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C37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AAA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DAF5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0.88514213</w:t>
            </w:r>
          </w:p>
        </w:tc>
      </w:tr>
      <w:tr w:rsidR="00580F96" w:rsidRPr="00135BA6" w14:paraId="491BE67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D1C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917C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324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1E8F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222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402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0.89069977</w:t>
            </w:r>
          </w:p>
        </w:tc>
      </w:tr>
      <w:tr w:rsidR="00580F96" w:rsidRPr="00135BA6" w14:paraId="180A9DC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5FA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7664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B75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7D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C2D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F81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0.8916472</w:t>
            </w:r>
          </w:p>
        </w:tc>
      </w:tr>
      <w:tr w:rsidR="00580F96" w:rsidRPr="00135BA6" w14:paraId="2AFF986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357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0CBE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B4E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299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54E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E7D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0.89152091</w:t>
            </w:r>
          </w:p>
        </w:tc>
      </w:tr>
      <w:tr w:rsidR="00580F96" w:rsidRPr="00135BA6" w14:paraId="430C864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73A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9B24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A56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358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940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F76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0.88348813</w:t>
            </w:r>
          </w:p>
        </w:tc>
      </w:tr>
      <w:tr w:rsidR="00580F96" w:rsidRPr="00135BA6" w14:paraId="14018AA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850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F382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A17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429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A56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21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0.88992985</w:t>
            </w:r>
          </w:p>
        </w:tc>
      </w:tr>
      <w:tr w:rsidR="00580F96" w:rsidRPr="00135BA6" w14:paraId="37E16B8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21C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F40C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459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B82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40C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F2C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0.89212716</w:t>
            </w:r>
          </w:p>
        </w:tc>
      </w:tr>
      <w:tr w:rsidR="00580F96" w:rsidRPr="00135BA6" w14:paraId="2252E06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7A2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F4A3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F2D3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6A6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47D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917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0.89158037</w:t>
            </w:r>
          </w:p>
        </w:tc>
      </w:tr>
      <w:tr w:rsidR="00580F96" w:rsidRPr="00135BA6" w14:paraId="39B7901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87D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5CB7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C7B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289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374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EFA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0.88659117</w:t>
            </w:r>
          </w:p>
        </w:tc>
      </w:tr>
      <w:tr w:rsidR="00580F96" w:rsidRPr="00135BA6" w14:paraId="217ABAF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F85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9A2A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102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A5B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E8E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9DF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0.89029006</w:t>
            </w:r>
          </w:p>
        </w:tc>
      </w:tr>
      <w:tr w:rsidR="00580F96" w:rsidRPr="00135BA6" w14:paraId="45A2145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286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7B84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64A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612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480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499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0.89201774</w:t>
            </w:r>
          </w:p>
        </w:tc>
      </w:tr>
      <w:tr w:rsidR="00580F96" w:rsidRPr="00135BA6" w14:paraId="7D28942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296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4370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F94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6C2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B2C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CCC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0.89152487</w:t>
            </w:r>
          </w:p>
        </w:tc>
      </w:tr>
      <w:tr w:rsidR="00580F96" w:rsidRPr="00135BA6" w14:paraId="3A8C4D9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7ABC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5B9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847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86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D3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348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0.86286556</w:t>
            </w:r>
          </w:p>
        </w:tc>
      </w:tr>
      <w:tr w:rsidR="00580F96" w:rsidRPr="00135BA6" w14:paraId="0146B07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85A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BAB1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F30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CD4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083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124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0.88125897</w:t>
            </w:r>
          </w:p>
        </w:tc>
      </w:tr>
      <w:tr w:rsidR="00580F96" w:rsidRPr="00135BA6" w14:paraId="0817144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D7D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126B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784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10D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00C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2F8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0.88514868</w:t>
            </w:r>
          </w:p>
        </w:tc>
      </w:tr>
      <w:tr w:rsidR="00580F96" w:rsidRPr="00135BA6" w14:paraId="6AA61D4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242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E571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FA32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330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F688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B17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0.88962018</w:t>
            </w:r>
          </w:p>
        </w:tc>
      </w:tr>
      <w:tr w:rsidR="00580F96" w:rsidRPr="00135BA6" w14:paraId="1E9D2EB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D07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B5E9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9C2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9E1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67A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8AA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0.86930814</w:t>
            </w:r>
          </w:p>
        </w:tc>
      </w:tr>
      <w:tr w:rsidR="00580F96" w:rsidRPr="00135BA6" w14:paraId="03C1ECD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553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7419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B93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CFD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ABE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2BC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0.88243395</w:t>
            </w:r>
          </w:p>
        </w:tc>
      </w:tr>
      <w:tr w:rsidR="00580F96" w:rsidRPr="00135BA6" w14:paraId="5653252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81B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968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9DA7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033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838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C5C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0.88714721</w:t>
            </w:r>
          </w:p>
        </w:tc>
      </w:tr>
      <w:tr w:rsidR="00580F96" w:rsidRPr="00135BA6" w14:paraId="6F362FE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419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EBFD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32D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3DB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556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A56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0.88864804</w:t>
            </w:r>
          </w:p>
        </w:tc>
      </w:tr>
      <w:tr w:rsidR="00580F96" w:rsidRPr="00135BA6" w14:paraId="3AC687C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816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74F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FFB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46FC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0EB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90F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0.87694993</w:t>
            </w:r>
          </w:p>
        </w:tc>
      </w:tr>
      <w:tr w:rsidR="00580F96" w:rsidRPr="00135BA6" w14:paraId="122ED55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321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AA7E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957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D29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73E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E3C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0.88533108</w:t>
            </w:r>
          </w:p>
        </w:tc>
      </w:tr>
      <w:tr w:rsidR="00580F96" w:rsidRPr="00135BA6" w14:paraId="6D1392D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B61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D696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24A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EF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1B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E66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0.88746743</w:t>
            </w:r>
          </w:p>
        </w:tc>
      </w:tr>
      <w:tr w:rsidR="00580F96" w:rsidRPr="00135BA6" w14:paraId="69F026A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51A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866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987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E98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C2D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8D50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0.88878783</w:t>
            </w:r>
          </w:p>
        </w:tc>
      </w:tr>
      <w:tr w:rsidR="00580F96" w:rsidRPr="00135BA6" w14:paraId="27D4A5B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8DE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F361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B134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E8A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604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C8D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0.8535699</w:t>
            </w:r>
          </w:p>
        </w:tc>
      </w:tr>
      <w:tr w:rsidR="00580F96" w:rsidRPr="00135BA6" w14:paraId="51EC547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B6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1DBC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8FB5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027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813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556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0.88460985</w:t>
            </w:r>
          </w:p>
        </w:tc>
      </w:tr>
      <w:tr w:rsidR="00580F96" w:rsidRPr="00135BA6" w14:paraId="0B4D630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042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4AB1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5AFC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57E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67F7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591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0.88638614</w:t>
            </w:r>
          </w:p>
        </w:tc>
      </w:tr>
      <w:tr w:rsidR="00580F96" w:rsidRPr="00135BA6" w14:paraId="0FBAF1F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C18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7BD3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3956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6FB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A77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9DE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0.887803</w:t>
            </w:r>
          </w:p>
        </w:tc>
      </w:tr>
      <w:tr w:rsidR="00580F96" w:rsidRPr="00135BA6" w14:paraId="78F290C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24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1F2F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2237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7D8F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A2B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515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0.86139514</w:t>
            </w:r>
          </w:p>
        </w:tc>
      </w:tr>
      <w:tr w:rsidR="00580F96" w:rsidRPr="00135BA6" w14:paraId="580B3CA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992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553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74CC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99E0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F3D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350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0.88243765</w:t>
            </w:r>
          </w:p>
        </w:tc>
      </w:tr>
      <w:tr w:rsidR="00580F96" w:rsidRPr="00135BA6" w14:paraId="4DF36B9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1FD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0374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4E49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1B0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C86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7D5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0.88682739</w:t>
            </w:r>
          </w:p>
        </w:tc>
      </w:tr>
      <w:tr w:rsidR="00580F96" w:rsidRPr="00135BA6" w14:paraId="5E6116C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CC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FED9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AD6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212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D7A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652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0.88810941</w:t>
            </w:r>
          </w:p>
        </w:tc>
      </w:tr>
      <w:tr w:rsidR="00580F96" w:rsidRPr="00135BA6" w14:paraId="235A07C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446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EDE4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1137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5A5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0CE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29D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0.87726167</w:t>
            </w:r>
          </w:p>
        </w:tc>
      </w:tr>
      <w:tr w:rsidR="00580F96" w:rsidRPr="00135BA6" w14:paraId="668FEF9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8AD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2D1F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D28D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5EB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3C3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2A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0.88376682</w:t>
            </w:r>
          </w:p>
        </w:tc>
      </w:tr>
      <w:tr w:rsidR="00580F96" w:rsidRPr="00135BA6" w14:paraId="4CEDD5C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7B6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0A32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1295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B3A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144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AB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0.88414372</w:t>
            </w:r>
          </w:p>
        </w:tc>
      </w:tr>
      <w:tr w:rsidR="00580F96" w:rsidRPr="00135BA6" w14:paraId="2A5835F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F6CE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13DB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A96D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970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9DF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E17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0.88810815</w:t>
            </w:r>
          </w:p>
        </w:tc>
      </w:tr>
      <w:tr w:rsidR="00580F96" w:rsidRPr="00135BA6" w14:paraId="1540AB8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B02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BE86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0B5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D49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E92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09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0.88373784</w:t>
            </w:r>
          </w:p>
        </w:tc>
      </w:tr>
      <w:tr w:rsidR="00580F96" w:rsidRPr="00135BA6" w14:paraId="6DEB869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093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16B2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833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B2D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02E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6C25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0.89065978</w:t>
            </w:r>
          </w:p>
        </w:tc>
      </w:tr>
      <w:tr w:rsidR="00580F96" w:rsidRPr="00135BA6" w14:paraId="7FAC3B8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7EF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26FB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3EC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19A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45F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E6F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0.89254955</w:t>
            </w:r>
          </w:p>
        </w:tc>
      </w:tr>
      <w:tr w:rsidR="00580F96" w:rsidRPr="00135BA6" w14:paraId="0A463C4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4F9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DDB5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499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B2D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F3F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921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0.89037609</w:t>
            </w:r>
          </w:p>
        </w:tc>
      </w:tr>
      <w:tr w:rsidR="00580F96" w:rsidRPr="00135BA6" w14:paraId="799C4F7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344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A658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651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ECF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F71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1E3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0.88377703</w:t>
            </w:r>
          </w:p>
        </w:tc>
      </w:tr>
      <w:tr w:rsidR="00580F96" w:rsidRPr="00135BA6" w14:paraId="673E9A4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254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1FBC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53D2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74FF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29D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E46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0.89185145</w:t>
            </w:r>
          </w:p>
        </w:tc>
      </w:tr>
      <w:tr w:rsidR="00580F96" w:rsidRPr="00135BA6" w14:paraId="1CD9B94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27C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E1B8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1EC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511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527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902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0.89206628</w:t>
            </w:r>
          </w:p>
        </w:tc>
      </w:tr>
      <w:tr w:rsidR="00580F96" w:rsidRPr="00135BA6" w14:paraId="42DB50A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4F3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96BE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DE0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C54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B92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1A2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0.8917646</w:t>
            </w:r>
          </w:p>
        </w:tc>
      </w:tr>
      <w:tr w:rsidR="00580F96" w:rsidRPr="00135BA6" w14:paraId="0447A0D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25F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7D3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95E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ACA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CBFA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268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0.8829927</w:t>
            </w:r>
          </w:p>
        </w:tc>
      </w:tr>
      <w:tr w:rsidR="00580F96" w:rsidRPr="00135BA6" w14:paraId="5AD1A75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28E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E02F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5DA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DDF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598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C6C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0.89040744</w:t>
            </w:r>
          </w:p>
        </w:tc>
      </w:tr>
      <w:tr w:rsidR="00580F96" w:rsidRPr="00135BA6" w14:paraId="385A4CB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DE9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A605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EE1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BC9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11A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54F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0.89208632</w:t>
            </w:r>
          </w:p>
        </w:tc>
      </w:tr>
      <w:tr w:rsidR="00580F96" w:rsidRPr="00135BA6" w14:paraId="3852F0B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E79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050D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B43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6DF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EAC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BA3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0.88988124</w:t>
            </w:r>
          </w:p>
        </w:tc>
      </w:tr>
      <w:tr w:rsidR="00580F96" w:rsidRPr="00135BA6" w14:paraId="5999F17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9D1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8DCB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50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E50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488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379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0.86256645</w:t>
            </w:r>
          </w:p>
        </w:tc>
      </w:tr>
      <w:tr w:rsidR="00580F96" w:rsidRPr="00135BA6" w14:paraId="3E2DB44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0DEF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550F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FDA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E22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E58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3E9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0.881054</w:t>
            </w:r>
          </w:p>
        </w:tc>
      </w:tr>
      <w:tr w:rsidR="00580F96" w:rsidRPr="00135BA6" w14:paraId="4506CF5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94F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5315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1F6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818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E208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05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0.88699794</w:t>
            </w:r>
          </w:p>
        </w:tc>
      </w:tr>
      <w:tr w:rsidR="00580F96" w:rsidRPr="00135BA6" w14:paraId="7CD8AEF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DD1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F620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099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456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107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010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0.88866261</w:t>
            </w:r>
          </w:p>
        </w:tc>
      </w:tr>
      <w:tr w:rsidR="00580F96" w:rsidRPr="00135BA6" w14:paraId="379295C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E2D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413D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9BB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3B7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9BC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632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0.86756512</w:t>
            </w:r>
          </w:p>
        </w:tc>
      </w:tr>
      <w:tr w:rsidR="00580F96" w:rsidRPr="00135BA6" w14:paraId="1973B0A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9E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7796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A3C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DC4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F91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BFD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0.88345362</w:t>
            </w:r>
          </w:p>
        </w:tc>
      </w:tr>
      <w:tr w:rsidR="00580F96" w:rsidRPr="00135BA6" w14:paraId="3DFE3AA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C07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7C89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72D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895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90B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43F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0.88499697</w:t>
            </w:r>
          </w:p>
        </w:tc>
      </w:tr>
      <w:tr w:rsidR="00580F96" w:rsidRPr="00135BA6" w14:paraId="18445DB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C06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EBC4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959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CDE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3AA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BCC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0.88804415</w:t>
            </w:r>
          </w:p>
        </w:tc>
      </w:tr>
      <w:tr w:rsidR="00580F96" w:rsidRPr="00135BA6" w14:paraId="7684441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C3C5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420B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8B6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FE2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06B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56E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0.87847602</w:t>
            </w:r>
          </w:p>
        </w:tc>
      </w:tr>
      <w:tr w:rsidR="00580F96" w:rsidRPr="00135BA6" w14:paraId="5E04D2C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4B3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7139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6694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2C8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178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8A3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0.88366963</w:t>
            </w:r>
          </w:p>
        </w:tc>
      </w:tr>
      <w:tr w:rsidR="00580F96" w:rsidRPr="00135BA6" w14:paraId="0E42484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7BBF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1F29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4E7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171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7A0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BCD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0.88469586</w:t>
            </w:r>
          </w:p>
        </w:tc>
      </w:tr>
      <w:tr w:rsidR="00580F96" w:rsidRPr="00135BA6" w14:paraId="758D640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B7E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BCD4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F745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FDD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1E0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251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0.88854289</w:t>
            </w:r>
          </w:p>
        </w:tc>
      </w:tr>
      <w:tr w:rsidR="00580F96" w:rsidRPr="00135BA6" w14:paraId="3D7E09D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237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6918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992E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57D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A47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425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0.85602004</w:t>
            </w:r>
          </w:p>
        </w:tc>
      </w:tr>
      <w:tr w:rsidR="00580F96" w:rsidRPr="00135BA6" w14:paraId="3702951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C8C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5F6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D4C2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F90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061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A57A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0.88150876</w:t>
            </w:r>
          </w:p>
        </w:tc>
      </w:tr>
      <w:tr w:rsidR="00580F96" w:rsidRPr="00135BA6" w14:paraId="405DA23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E55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4D0E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FF90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14E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5C6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EBF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0.88618905</w:t>
            </w:r>
          </w:p>
        </w:tc>
      </w:tr>
      <w:tr w:rsidR="00580F96" w:rsidRPr="00135BA6" w14:paraId="341A09F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2A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35B8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BBAB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6C2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E393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627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0.88781865</w:t>
            </w:r>
          </w:p>
        </w:tc>
      </w:tr>
      <w:tr w:rsidR="00580F96" w:rsidRPr="00135BA6" w14:paraId="7029348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E3F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6203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F9B2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FFC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9E3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769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0.8663227</w:t>
            </w:r>
          </w:p>
        </w:tc>
      </w:tr>
      <w:tr w:rsidR="00580F96" w:rsidRPr="00135BA6" w14:paraId="40F7175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1B6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140A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A2FA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292C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59A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2B7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0.88018679</w:t>
            </w:r>
          </w:p>
        </w:tc>
      </w:tr>
      <w:tr w:rsidR="00580F96" w:rsidRPr="00135BA6" w14:paraId="2C2BB64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50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3742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B688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639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2BC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A41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0.88553205</w:t>
            </w:r>
          </w:p>
        </w:tc>
      </w:tr>
      <w:tr w:rsidR="00580F96" w:rsidRPr="00135BA6" w14:paraId="1168200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D96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056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9C91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56C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D53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BC1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0.8885119</w:t>
            </w:r>
          </w:p>
        </w:tc>
      </w:tr>
      <w:tr w:rsidR="00580F96" w:rsidRPr="00135BA6" w14:paraId="531599C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1C5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C2A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6DD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E95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A00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349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0.87117449</w:t>
            </w:r>
          </w:p>
        </w:tc>
      </w:tr>
      <w:tr w:rsidR="00580F96" w:rsidRPr="00135BA6" w14:paraId="01FF6D7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8B0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D582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B4A6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205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6B5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F5A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0.88489633</w:t>
            </w:r>
          </w:p>
        </w:tc>
      </w:tr>
      <w:tr w:rsidR="00580F96" w:rsidRPr="00135BA6" w14:paraId="36FE611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854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47D5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9EAB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D71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955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0761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0.88572439</w:t>
            </w:r>
          </w:p>
        </w:tc>
      </w:tr>
      <w:tr w:rsidR="00580F96" w:rsidRPr="00135BA6" w14:paraId="3D8B13F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F6C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3659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D3E5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DDD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944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228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0.88892121</w:t>
            </w:r>
          </w:p>
        </w:tc>
      </w:tr>
      <w:tr w:rsidR="00580F96" w:rsidRPr="00135BA6" w14:paraId="3B71A8E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A14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C3C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C33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FCA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47F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D5F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0.88295787</w:t>
            </w:r>
          </w:p>
        </w:tc>
      </w:tr>
      <w:tr w:rsidR="00580F96" w:rsidRPr="00135BA6" w14:paraId="2667791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90E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56A4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BE9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D88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72A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D51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0.89081243</w:t>
            </w:r>
          </w:p>
        </w:tc>
      </w:tr>
      <w:tr w:rsidR="00580F96" w:rsidRPr="00135BA6" w14:paraId="6D9705B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E395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B408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69D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231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3FC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FA2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0.8924616</w:t>
            </w:r>
          </w:p>
        </w:tc>
      </w:tr>
      <w:tr w:rsidR="00580F96" w:rsidRPr="00135BA6" w14:paraId="722DBD8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225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1F7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840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502A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E05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06C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0.89204498</w:t>
            </w:r>
          </w:p>
        </w:tc>
      </w:tr>
      <w:tr w:rsidR="00580F96" w:rsidRPr="00135BA6" w14:paraId="19D0D87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C31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0EAA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627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2C9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585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0ED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0.88475796</w:t>
            </w:r>
          </w:p>
        </w:tc>
      </w:tr>
      <w:tr w:rsidR="00580F96" w:rsidRPr="00135BA6" w14:paraId="6CEEACE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C85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C854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133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17B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8AF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06F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0.89105769</w:t>
            </w:r>
          </w:p>
        </w:tc>
      </w:tr>
      <w:tr w:rsidR="00580F96" w:rsidRPr="00135BA6" w14:paraId="09D2422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CA7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755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51C1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39E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566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622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0.89174157</w:t>
            </w:r>
          </w:p>
        </w:tc>
      </w:tr>
      <w:tr w:rsidR="00580F96" w:rsidRPr="00135BA6" w14:paraId="5830191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15A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BBD2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3A4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288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A29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384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0.89088488</w:t>
            </w:r>
          </w:p>
        </w:tc>
      </w:tr>
      <w:tr w:rsidR="00580F96" w:rsidRPr="00135BA6" w14:paraId="60D88D5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E7B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1B8B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7A3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434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E9A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7A7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0.88378944</w:t>
            </w:r>
          </w:p>
        </w:tc>
      </w:tr>
      <w:tr w:rsidR="00580F96" w:rsidRPr="00135BA6" w14:paraId="5DA0C03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2EE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361B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88F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31E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DB9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6BB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0.89202061</w:t>
            </w:r>
          </w:p>
        </w:tc>
      </w:tr>
      <w:tr w:rsidR="00580F96" w:rsidRPr="00135BA6" w14:paraId="15BBE32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A85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9935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6A1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373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F07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7D4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0.89285645</w:t>
            </w:r>
          </w:p>
        </w:tc>
      </w:tr>
      <w:tr w:rsidR="00580F96" w:rsidRPr="00135BA6" w14:paraId="1527A2F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665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B518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327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EA9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A0D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19F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0.89182429</w:t>
            </w:r>
          </w:p>
        </w:tc>
      </w:tr>
      <w:tr w:rsidR="00580F96" w:rsidRPr="00135BA6" w14:paraId="4AA0AC6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468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E9C1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7E4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830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CDF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692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0.86227732</w:t>
            </w:r>
          </w:p>
        </w:tc>
      </w:tr>
      <w:tr w:rsidR="00580F96" w:rsidRPr="00135BA6" w14:paraId="2939992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C3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462E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251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47D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B17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14B7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0.88180641</w:t>
            </w:r>
          </w:p>
        </w:tc>
      </w:tr>
      <w:tr w:rsidR="00580F96" w:rsidRPr="00135BA6" w14:paraId="1CDE625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472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B176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D30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890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83F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888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0.88559608</w:t>
            </w:r>
          </w:p>
        </w:tc>
      </w:tr>
      <w:tr w:rsidR="00580F96" w:rsidRPr="00135BA6" w14:paraId="768BEA0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F02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3C4D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2C7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261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AAC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2E2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0.8886316</w:t>
            </w:r>
          </w:p>
        </w:tc>
      </w:tr>
      <w:tr w:rsidR="00580F96" w:rsidRPr="00135BA6" w14:paraId="470BC7D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E4F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AD8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3E9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3D5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1BE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F45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0.87002144</w:t>
            </w:r>
          </w:p>
        </w:tc>
      </w:tr>
      <w:tr w:rsidR="00580F96" w:rsidRPr="00135BA6" w14:paraId="1BE9945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EA6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5A1F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272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154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1E7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9AD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0.88232834</w:t>
            </w:r>
          </w:p>
        </w:tc>
      </w:tr>
      <w:tr w:rsidR="00580F96" w:rsidRPr="00135BA6" w14:paraId="0621D2D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C2E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B631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4C03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F08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547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B15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0.88626101</w:t>
            </w:r>
          </w:p>
        </w:tc>
      </w:tr>
      <w:tr w:rsidR="00580F96" w:rsidRPr="00135BA6" w14:paraId="4F13344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226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4013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E3E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3C6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561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9AB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0.88867247</w:t>
            </w:r>
          </w:p>
        </w:tc>
      </w:tr>
      <w:tr w:rsidR="00580F96" w:rsidRPr="00135BA6" w14:paraId="1F92767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9C16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CF04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96F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116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85B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C52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0.87486393</w:t>
            </w:r>
          </w:p>
        </w:tc>
      </w:tr>
      <w:tr w:rsidR="00580F96" w:rsidRPr="00135BA6" w14:paraId="6B50865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7717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9ECC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E62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BC2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E00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502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0.8849363</w:t>
            </w:r>
          </w:p>
        </w:tc>
      </w:tr>
      <w:tr w:rsidR="00580F96" w:rsidRPr="00135BA6" w14:paraId="0D10191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F91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F9A2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897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A61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5BE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1590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0.88776814</w:t>
            </w:r>
          </w:p>
        </w:tc>
      </w:tr>
      <w:tr w:rsidR="00580F96" w:rsidRPr="00135BA6" w14:paraId="3D767A5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025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1A6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8430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F14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76B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79E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0.88860337</w:t>
            </w:r>
          </w:p>
        </w:tc>
      </w:tr>
      <w:tr w:rsidR="00580F96" w:rsidRPr="00135BA6" w14:paraId="15C397A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050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439C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9C2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D7F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DFC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AB8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0.85183519</w:t>
            </w:r>
          </w:p>
        </w:tc>
      </w:tr>
      <w:tr w:rsidR="00580F96" w:rsidRPr="00135BA6" w14:paraId="6C3D057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E90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FECB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A0F8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2E4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01A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1FF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0.88179236</w:t>
            </w:r>
          </w:p>
        </w:tc>
      </w:tr>
      <w:tr w:rsidR="00580F96" w:rsidRPr="00135BA6" w14:paraId="727968B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D6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EC9C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09AE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3A3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545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5B9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0.88641628</w:t>
            </w:r>
          </w:p>
        </w:tc>
      </w:tr>
      <w:tr w:rsidR="00580F96" w:rsidRPr="00135BA6" w14:paraId="00B4D0D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355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6D6A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4730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D57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EAE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789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0.88880273</w:t>
            </w:r>
          </w:p>
        </w:tc>
      </w:tr>
      <w:tr w:rsidR="00580F96" w:rsidRPr="00135BA6" w14:paraId="1F1DE2A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CDA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7D0F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7B4D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13A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1FD1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718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0.86893502</w:t>
            </w:r>
          </w:p>
        </w:tc>
      </w:tr>
      <w:tr w:rsidR="00580F96" w:rsidRPr="00135BA6" w14:paraId="1181D0B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BFB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1B78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9F5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A4D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4DE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EE9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0.88194749</w:t>
            </w:r>
          </w:p>
        </w:tc>
      </w:tr>
      <w:tr w:rsidR="00580F96" w:rsidRPr="00135BA6" w14:paraId="2F2A0DC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07B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DB6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18E6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1E4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D96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E02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0.88615761</w:t>
            </w:r>
          </w:p>
        </w:tc>
      </w:tr>
      <w:tr w:rsidR="00580F96" w:rsidRPr="00135BA6" w14:paraId="2EC6291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F5E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F26E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500C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BB25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5FB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6228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0.88819235</w:t>
            </w:r>
          </w:p>
        </w:tc>
      </w:tr>
      <w:tr w:rsidR="00580F96" w:rsidRPr="00135BA6" w14:paraId="781D447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3581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6F9B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6C46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8F1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48F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643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0.87596766</w:t>
            </w:r>
          </w:p>
        </w:tc>
      </w:tr>
      <w:tr w:rsidR="00580F96" w:rsidRPr="00135BA6" w14:paraId="735AAFF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929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7E59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0530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D5C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46B7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C3A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0.8846483</w:t>
            </w:r>
          </w:p>
        </w:tc>
      </w:tr>
      <w:tr w:rsidR="00580F96" w:rsidRPr="00135BA6" w14:paraId="2CE561D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E3A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5859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36A3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FAB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A26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B33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0.88589843</w:t>
            </w:r>
          </w:p>
        </w:tc>
      </w:tr>
      <w:tr w:rsidR="00580F96" w:rsidRPr="00135BA6" w14:paraId="597BA51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646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7D37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8225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B5B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2E2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137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0.8883077</w:t>
            </w:r>
          </w:p>
        </w:tc>
      </w:tr>
      <w:tr w:rsidR="00580F96" w:rsidRPr="00135BA6" w14:paraId="180D41D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83D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DB21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630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949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4BF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B37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0.88765648</w:t>
            </w:r>
          </w:p>
        </w:tc>
      </w:tr>
      <w:tr w:rsidR="00580F96" w:rsidRPr="00135BA6" w14:paraId="0A9E7CC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468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12AF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AF9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F5C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F0C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C88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0.89135183</w:t>
            </w:r>
          </w:p>
        </w:tc>
      </w:tr>
      <w:tr w:rsidR="00580F96" w:rsidRPr="00135BA6" w14:paraId="76A8556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5B9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F3F7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17F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668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2F7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23F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0.89153475</w:t>
            </w:r>
          </w:p>
        </w:tc>
      </w:tr>
      <w:tr w:rsidR="00580F96" w:rsidRPr="00135BA6" w14:paraId="438971B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0CE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DB63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480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DAA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029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CE6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0.8898493</w:t>
            </w:r>
          </w:p>
        </w:tc>
      </w:tr>
      <w:tr w:rsidR="00580F96" w:rsidRPr="00135BA6" w14:paraId="6BEE916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BBB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4494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B00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C50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CD4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E3E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0.88752057</w:t>
            </w:r>
          </w:p>
        </w:tc>
      </w:tr>
      <w:tr w:rsidR="00580F96" w:rsidRPr="00135BA6" w14:paraId="1427B75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CBD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A615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559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184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79E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1AF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0.89130962</w:t>
            </w:r>
          </w:p>
        </w:tc>
      </w:tr>
      <w:tr w:rsidR="00580F96" w:rsidRPr="00135BA6" w14:paraId="57A0AD7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1A2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037C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909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34BB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D53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728A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0.89201401</w:t>
            </w:r>
          </w:p>
        </w:tc>
      </w:tr>
      <w:tr w:rsidR="00580F96" w:rsidRPr="00135BA6" w14:paraId="72D46D9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BC4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B84C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095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596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EAA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33A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0.8906781</w:t>
            </w:r>
          </w:p>
        </w:tc>
      </w:tr>
      <w:tr w:rsidR="00580F96" w:rsidRPr="00135BA6" w14:paraId="22124FD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C47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AA60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F71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D55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D91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406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0.88851893</w:t>
            </w:r>
          </w:p>
        </w:tc>
      </w:tr>
      <w:tr w:rsidR="00580F96" w:rsidRPr="00135BA6" w14:paraId="5787109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D5E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CFA8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2FE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88E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0957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379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0.89162195</w:t>
            </w:r>
          </w:p>
        </w:tc>
      </w:tr>
      <w:tr w:rsidR="00580F96" w:rsidRPr="00135BA6" w14:paraId="195AAD0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3F4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5D53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084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A07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100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712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0.89157411</w:t>
            </w:r>
          </w:p>
        </w:tc>
      </w:tr>
      <w:tr w:rsidR="00580F96" w:rsidRPr="00135BA6" w14:paraId="6970D26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BA4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F2BF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659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61B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87F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58A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0.8902644</w:t>
            </w:r>
          </w:p>
        </w:tc>
      </w:tr>
      <w:tr w:rsidR="00580F96" w:rsidRPr="00135BA6" w14:paraId="7732B84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5C1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5335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F42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8D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F4E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044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0.87181615</w:t>
            </w:r>
          </w:p>
        </w:tc>
      </w:tr>
      <w:tr w:rsidR="00580F96" w:rsidRPr="00135BA6" w14:paraId="4FFDD01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57C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37C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AFC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B208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AA9C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F80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0.89109632</w:t>
            </w:r>
          </w:p>
        </w:tc>
      </w:tr>
      <w:tr w:rsidR="00580F96" w:rsidRPr="00135BA6" w14:paraId="2C735C3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571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AB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2A8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16B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CAB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C19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0.89234594</w:t>
            </w:r>
          </w:p>
        </w:tc>
      </w:tr>
      <w:tr w:rsidR="00580F96" w:rsidRPr="00135BA6" w14:paraId="584D3DD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486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DF5F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16A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41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3B74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C198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0.88981208</w:t>
            </w:r>
          </w:p>
        </w:tc>
      </w:tr>
      <w:tr w:rsidR="00580F96" w:rsidRPr="00135BA6" w14:paraId="1EA126B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A58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B4A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E77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6E2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143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D38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0.87494221</w:t>
            </w:r>
          </w:p>
        </w:tc>
      </w:tr>
      <w:tr w:rsidR="00580F96" w:rsidRPr="00135BA6" w14:paraId="43D6715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7D4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1B2F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B80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02A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BD5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3ED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0.88994092</w:t>
            </w:r>
          </w:p>
        </w:tc>
      </w:tr>
      <w:tr w:rsidR="00580F96" w:rsidRPr="00135BA6" w14:paraId="6B10EF0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7CF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D963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87A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359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423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210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0.8915129</w:t>
            </w:r>
          </w:p>
        </w:tc>
      </w:tr>
      <w:tr w:rsidR="00580F96" w:rsidRPr="00135BA6" w14:paraId="52DD598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4F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992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473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2D2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FF9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D6F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0.88959542</w:t>
            </w:r>
          </w:p>
        </w:tc>
      </w:tr>
      <w:tr w:rsidR="00580F96" w:rsidRPr="00135BA6" w14:paraId="5C79DA3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067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ED8E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44C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3D6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9C2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396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0.88322065</w:t>
            </w:r>
          </w:p>
        </w:tc>
      </w:tr>
      <w:tr w:rsidR="00580F96" w:rsidRPr="00135BA6" w14:paraId="20E57AC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667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B61F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A53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401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2EB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635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0.89231924</w:t>
            </w:r>
          </w:p>
        </w:tc>
      </w:tr>
      <w:tr w:rsidR="00580F96" w:rsidRPr="00135BA6" w14:paraId="0B008A7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2CF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D79B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94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9F0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B7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0E5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0.89237151</w:t>
            </w:r>
          </w:p>
        </w:tc>
      </w:tr>
      <w:tr w:rsidR="00580F96" w:rsidRPr="00135BA6" w14:paraId="7354FE6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DA0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F2B5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F85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042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112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BE4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0.88961292</w:t>
            </w:r>
          </w:p>
        </w:tc>
      </w:tr>
      <w:tr w:rsidR="00580F96" w:rsidRPr="00135BA6" w14:paraId="3CFCA09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FF0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B3B6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311C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93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E3E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EC7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0.8542068</w:t>
            </w:r>
          </w:p>
        </w:tc>
      </w:tr>
      <w:tr w:rsidR="00580F96" w:rsidRPr="00135BA6" w14:paraId="18813DF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A33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A092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E2C2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FDD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93B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CBE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0.89057997</w:t>
            </w:r>
          </w:p>
        </w:tc>
      </w:tr>
      <w:tr w:rsidR="00580F96" w:rsidRPr="00135BA6" w14:paraId="3F2852C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266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3F4F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8F9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73B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F4D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06B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0.8920126</w:t>
            </w:r>
          </w:p>
        </w:tc>
      </w:tr>
      <w:tr w:rsidR="00580F96" w:rsidRPr="00135BA6" w14:paraId="6583E85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CC9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7F8F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7E2A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9A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AE4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F64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0.88941411</w:t>
            </w:r>
          </w:p>
        </w:tc>
      </w:tr>
      <w:tr w:rsidR="00580F96" w:rsidRPr="00135BA6" w14:paraId="11A031F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58E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D1BA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9FF4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310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C75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55C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0.86813202</w:t>
            </w:r>
          </w:p>
        </w:tc>
      </w:tr>
      <w:tr w:rsidR="00580F96" w:rsidRPr="00135BA6" w14:paraId="7B075CB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934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C60A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4F5E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B90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A98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BEE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0.88976654</w:t>
            </w:r>
          </w:p>
        </w:tc>
      </w:tr>
      <w:tr w:rsidR="00580F96" w:rsidRPr="00135BA6" w14:paraId="771FE5A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DB1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7AD8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872E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DBC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866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A54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0.89152272</w:t>
            </w:r>
          </w:p>
        </w:tc>
      </w:tr>
      <w:tr w:rsidR="00580F96" w:rsidRPr="00135BA6" w14:paraId="23CA1CA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B45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5E5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8ABC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30F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AF2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234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0.88959336</w:t>
            </w:r>
          </w:p>
        </w:tc>
      </w:tr>
      <w:tr w:rsidR="00580F96" w:rsidRPr="00135BA6" w14:paraId="78AF929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AA2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C5CD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354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38C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A192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4C5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0.88193915</w:t>
            </w:r>
          </w:p>
        </w:tc>
      </w:tr>
      <w:tr w:rsidR="00580F96" w:rsidRPr="00135BA6" w14:paraId="05B908C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7BE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2AEC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7D01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65A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EFC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EB1D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0.89073838</w:t>
            </w:r>
          </w:p>
        </w:tc>
      </w:tr>
      <w:tr w:rsidR="00580F96" w:rsidRPr="00135BA6" w14:paraId="1106D7B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290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7149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EDD2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6B5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E04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4BC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0.89233883</w:t>
            </w:r>
          </w:p>
        </w:tc>
      </w:tr>
      <w:tr w:rsidR="00580F96" w:rsidRPr="00135BA6" w14:paraId="01A168C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D5F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6D61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1D0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397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6AF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D66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0.88996182</w:t>
            </w:r>
          </w:p>
        </w:tc>
      </w:tr>
      <w:tr w:rsidR="00580F96" w:rsidRPr="00135BA6" w14:paraId="319A762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D62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98C6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CAC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CAC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B27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4E7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0.88458</w:t>
            </w:r>
          </w:p>
        </w:tc>
      </w:tr>
      <w:tr w:rsidR="00580F96" w:rsidRPr="00135BA6" w14:paraId="5AF6BAE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4A8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56A1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328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E2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C4B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E83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0.89059278</w:t>
            </w:r>
          </w:p>
        </w:tc>
      </w:tr>
      <w:tr w:rsidR="00580F96" w:rsidRPr="00135BA6" w14:paraId="4D630E4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C48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F764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9E9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CF2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F2D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336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0.89227869</w:t>
            </w:r>
          </w:p>
        </w:tc>
      </w:tr>
      <w:tr w:rsidR="00580F96" w:rsidRPr="00135BA6" w14:paraId="47CA180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8CE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3573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638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68D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C23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ABC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0.89191781</w:t>
            </w:r>
          </w:p>
        </w:tc>
      </w:tr>
      <w:tr w:rsidR="00580F96" w:rsidRPr="00135BA6" w14:paraId="014EEF3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8E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6486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433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7ED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1E2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8F9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0.88390434</w:t>
            </w:r>
          </w:p>
        </w:tc>
      </w:tr>
      <w:tr w:rsidR="00580F96" w:rsidRPr="00135BA6" w14:paraId="097D2F8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AC4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707B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F12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B1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7E8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86D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0.89135665</w:t>
            </w:r>
          </w:p>
        </w:tc>
      </w:tr>
      <w:tr w:rsidR="00580F96" w:rsidRPr="00135BA6" w14:paraId="201EA4A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61E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FF04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0E2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6CF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F3B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B14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0.89200083</w:t>
            </w:r>
          </w:p>
        </w:tc>
      </w:tr>
      <w:tr w:rsidR="00580F96" w:rsidRPr="00135BA6" w14:paraId="24FEBDD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07E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D654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310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782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388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98C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0.89270071</w:t>
            </w:r>
          </w:p>
        </w:tc>
      </w:tr>
      <w:tr w:rsidR="00580F96" w:rsidRPr="00135BA6" w14:paraId="6B34473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52D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FDAF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088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754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9FF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7E1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0.88564281</w:t>
            </w:r>
          </w:p>
        </w:tc>
      </w:tr>
      <w:tr w:rsidR="00580F96" w:rsidRPr="00135BA6" w14:paraId="70A19FF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BEF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2274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8D5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12C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DFF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CC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0.89135421</w:t>
            </w:r>
          </w:p>
        </w:tc>
      </w:tr>
      <w:tr w:rsidR="00580F96" w:rsidRPr="00135BA6" w14:paraId="2BAE923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2DB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EADA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8BF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5D6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256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30C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0.89209947</w:t>
            </w:r>
          </w:p>
        </w:tc>
      </w:tr>
      <w:tr w:rsidR="00580F96" w:rsidRPr="00135BA6" w14:paraId="788F691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B61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4931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AED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76B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6FD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A54A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0.89127459</w:t>
            </w:r>
          </w:p>
        </w:tc>
      </w:tr>
      <w:tr w:rsidR="00580F96" w:rsidRPr="00135BA6" w14:paraId="0899DCB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1F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610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A63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A8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B75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912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0.86033331</w:t>
            </w:r>
          </w:p>
        </w:tc>
      </w:tr>
      <w:tr w:rsidR="00580F96" w:rsidRPr="00135BA6" w14:paraId="043E412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8E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AFF8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975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5FC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689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3C0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0.8823252</w:t>
            </w:r>
          </w:p>
        </w:tc>
      </w:tr>
      <w:tr w:rsidR="00580F96" w:rsidRPr="00135BA6" w14:paraId="0A2B9D7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536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D755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B3C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FFF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886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E95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0.88636624</w:t>
            </w:r>
          </w:p>
        </w:tc>
      </w:tr>
      <w:tr w:rsidR="00580F96" w:rsidRPr="00135BA6" w14:paraId="6EBFB10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4A0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7253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B3D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993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323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2BC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0.88886044</w:t>
            </w:r>
          </w:p>
        </w:tc>
      </w:tr>
      <w:tr w:rsidR="00580F96" w:rsidRPr="00135BA6" w14:paraId="5D71F96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7B4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B29E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392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D13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502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0DD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0.87119271</w:t>
            </w:r>
          </w:p>
        </w:tc>
      </w:tr>
      <w:tr w:rsidR="00580F96" w:rsidRPr="00135BA6" w14:paraId="258CA48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936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666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D53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733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F19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777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0.883509</w:t>
            </w:r>
          </w:p>
        </w:tc>
      </w:tr>
      <w:tr w:rsidR="00580F96" w:rsidRPr="00135BA6" w14:paraId="229FB02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FD45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0C6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284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248C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E63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6D0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0.88633381</w:t>
            </w:r>
          </w:p>
        </w:tc>
      </w:tr>
      <w:tr w:rsidR="00580F96" w:rsidRPr="00135BA6" w14:paraId="6A0551F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46F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70A1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BFA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DB7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958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051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0.88917411</w:t>
            </w:r>
          </w:p>
        </w:tc>
      </w:tr>
      <w:tr w:rsidR="00580F96" w:rsidRPr="00135BA6" w14:paraId="607238C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727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2D6A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2C4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A37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15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E3F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0.87561435</w:t>
            </w:r>
          </w:p>
        </w:tc>
      </w:tr>
      <w:tr w:rsidR="00580F96" w:rsidRPr="00135BA6" w14:paraId="76AFEF6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8B8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0980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55A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27F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A51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546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0.88457849</w:t>
            </w:r>
          </w:p>
        </w:tc>
      </w:tr>
      <w:tr w:rsidR="00580F96" w:rsidRPr="00135BA6" w14:paraId="0430466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F2E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81C2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CBF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619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29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8FE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0.88642946</w:t>
            </w:r>
          </w:p>
        </w:tc>
      </w:tr>
      <w:tr w:rsidR="00580F96" w:rsidRPr="00135BA6" w14:paraId="01FA344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A27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BCF9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6B8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F1E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683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F48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0.88896431</w:t>
            </w:r>
          </w:p>
        </w:tc>
      </w:tr>
      <w:tr w:rsidR="00580F96" w:rsidRPr="00135BA6" w14:paraId="62431A4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512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0E51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198C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E89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3FA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D08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0.85078414</w:t>
            </w:r>
          </w:p>
        </w:tc>
      </w:tr>
      <w:tr w:rsidR="00580F96" w:rsidRPr="00135BA6" w14:paraId="7C4FB93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30B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4B4E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E05A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C70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5EF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0BC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0.88232875</w:t>
            </w:r>
          </w:p>
        </w:tc>
      </w:tr>
      <w:tr w:rsidR="00580F96" w:rsidRPr="00135BA6" w14:paraId="4F9357A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103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4847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A88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C896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F35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2A29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0.88747683</w:t>
            </w:r>
          </w:p>
        </w:tc>
      </w:tr>
      <w:tr w:rsidR="00580F96" w:rsidRPr="00135BA6" w14:paraId="3505A85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6D7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9DD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5F65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80C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7E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4E3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0.88828735</w:t>
            </w:r>
          </w:p>
        </w:tc>
      </w:tr>
      <w:tr w:rsidR="00580F96" w:rsidRPr="00135BA6" w14:paraId="019B6E3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7E7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50D1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33D4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2F9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BD6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8F2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0.86348042</w:t>
            </w:r>
          </w:p>
        </w:tc>
      </w:tr>
      <w:tr w:rsidR="00580F96" w:rsidRPr="00135BA6" w14:paraId="3F30BFA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1094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DD0F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5A54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2C5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BB8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01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0.88210401</w:t>
            </w:r>
          </w:p>
        </w:tc>
      </w:tr>
      <w:tr w:rsidR="00580F96" w:rsidRPr="00135BA6" w14:paraId="043ABB5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4E4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0688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6F92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04B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AC5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838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0.88680851</w:t>
            </w:r>
          </w:p>
        </w:tc>
      </w:tr>
      <w:tr w:rsidR="00580F96" w:rsidRPr="00135BA6" w14:paraId="660E669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0F1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F348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FB1F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C8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47E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C7C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0.88899042</w:t>
            </w:r>
          </w:p>
        </w:tc>
      </w:tr>
      <w:tr w:rsidR="00580F96" w:rsidRPr="00135BA6" w14:paraId="33D047D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3E1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3D3B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D2FE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37B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1C0A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8ED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0.87400628</w:t>
            </w:r>
          </w:p>
        </w:tc>
      </w:tr>
      <w:tr w:rsidR="00580F96" w:rsidRPr="00135BA6" w14:paraId="62BF142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02E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24EC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5558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EF41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6B3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F87F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0.8850239</w:t>
            </w:r>
          </w:p>
        </w:tc>
      </w:tr>
      <w:tr w:rsidR="00580F96" w:rsidRPr="00135BA6" w14:paraId="18DB526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4C9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D497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8A79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2E0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68C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568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0.88624453</w:t>
            </w:r>
          </w:p>
        </w:tc>
      </w:tr>
      <w:tr w:rsidR="00580F96" w:rsidRPr="00135BA6" w14:paraId="4573DF2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463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62C2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9984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4DF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216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7DB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0.8885747</w:t>
            </w:r>
          </w:p>
        </w:tc>
      </w:tr>
      <w:tr w:rsidR="00580F96" w:rsidRPr="00135BA6" w14:paraId="353406B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5C5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EC96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24C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ED5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11E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2C1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0.88234558</w:t>
            </w:r>
          </w:p>
        </w:tc>
      </w:tr>
      <w:tr w:rsidR="00580F96" w:rsidRPr="00135BA6" w14:paraId="2FB0E40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357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257F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67E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7E6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4D5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3062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0.89154343</w:t>
            </w:r>
          </w:p>
        </w:tc>
      </w:tr>
      <w:tr w:rsidR="00580F96" w:rsidRPr="00135BA6" w14:paraId="4AF816B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7FD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A39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B4B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240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AB43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020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0.89189285</w:t>
            </w:r>
          </w:p>
        </w:tc>
      </w:tr>
      <w:tr w:rsidR="00580F96" w:rsidRPr="00135BA6" w14:paraId="2E6CB22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D2C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37F5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884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1F4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003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C0D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0.89104781</w:t>
            </w:r>
          </w:p>
        </w:tc>
      </w:tr>
      <w:tr w:rsidR="00580F96" w:rsidRPr="00135BA6" w14:paraId="6E5B339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B06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A3E7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BA7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ADF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BF4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C5A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0.88412473</w:t>
            </w:r>
          </w:p>
        </w:tc>
      </w:tr>
      <w:tr w:rsidR="00580F96" w:rsidRPr="00135BA6" w14:paraId="221BE5F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6EA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3833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EC5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F3F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481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B96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0.89073238</w:t>
            </w:r>
          </w:p>
        </w:tc>
      </w:tr>
      <w:tr w:rsidR="00580F96" w:rsidRPr="00135BA6" w14:paraId="46B2DBA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1F2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3F84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8F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C49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95A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27C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0.8919684</w:t>
            </w:r>
          </w:p>
        </w:tc>
      </w:tr>
      <w:tr w:rsidR="00580F96" w:rsidRPr="00135BA6" w14:paraId="189626C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1D9A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8C8A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633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FE8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5BFB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7FE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0.89130868</w:t>
            </w:r>
          </w:p>
        </w:tc>
      </w:tr>
      <w:tr w:rsidR="00580F96" w:rsidRPr="00135BA6" w14:paraId="4A4DB55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B99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D8CB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BC4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A16E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EB1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F64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0.88528087</w:t>
            </w:r>
          </w:p>
        </w:tc>
      </w:tr>
      <w:tr w:rsidR="00580F96" w:rsidRPr="00135BA6" w14:paraId="51C5AC4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29F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C846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00C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2F3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9DB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B19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0.89139723</w:t>
            </w:r>
          </w:p>
        </w:tc>
      </w:tr>
      <w:tr w:rsidR="00580F96" w:rsidRPr="00135BA6" w14:paraId="1156366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E364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5BEA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0CE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FEB2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D0E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4AE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0.89216566</w:t>
            </w:r>
          </w:p>
        </w:tc>
      </w:tr>
      <w:tr w:rsidR="00580F96" w:rsidRPr="00135BA6" w14:paraId="642041D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1AB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0485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51D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50D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AF3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1EA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0.89112363</w:t>
            </w:r>
          </w:p>
        </w:tc>
      </w:tr>
      <w:tr w:rsidR="00580F96" w:rsidRPr="00135BA6" w14:paraId="21DA20D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9C7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FB1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ADA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1F3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9C5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51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0.8605238</w:t>
            </w:r>
          </w:p>
        </w:tc>
      </w:tr>
      <w:tr w:rsidR="00580F96" w:rsidRPr="00135BA6" w14:paraId="097A44C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A85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96EE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FE26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CED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7978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E37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0.88299228</w:t>
            </w:r>
          </w:p>
        </w:tc>
      </w:tr>
      <w:tr w:rsidR="00580F96" w:rsidRPr="00135BA6" w14:paraId="33B083A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C63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23D5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7D5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A21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DB4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F35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0.88582711</w:t>
            </w:r>
          </w:p>
        </w:tc>
      </w:tr>
      <w:tr w:rsidR="00580F96" w:rsidRPr="00135BA6" w14:paraId="77B2719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E3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D6E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DED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BB4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96C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E1B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0.88808486</w:t>
            </w:r>
          </w:p>
        </w:tc>
      </w:tr>
      <w:tr w:rsidR="00580F96" w:rsidRPr="00135BA6" w14:paraId="053A378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C69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0BD2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4ED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E0A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381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379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0.86937296</w:t>
            </w:r>
          </w:p>
        </w:tc>
      </w:tr>
      <w:tr w:rsidR="00580F96" w:rsidRPr="00135BA6" w14:paraId="640A191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086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10B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8C87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0A5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A3D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CBD6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0.88354928</w:t>
            </w:r>
          </w:p>
        </w:tc>
      </w:tr>
      <w:tr w:rsidR="00580F96" w:rsidRPr="00135BA6" w14:paraId="71C5B70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256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AC58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99B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979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7B7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61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0.8859128</w:t>
            </w:r>
          </w:p>
        </w:tc>
      </w:tr>
      <w:tr w:rsidR="00580F96" w:rsidRPr="00135BA6" w14:paraId="274B117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BB0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AB54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8B0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333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551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2F4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0.88776926</w:t>
            </w:r>
          </w:p>
        </w:tc>
      </w:tr>
      <w:tr w:rsidR="00580F96" w:rsidRPr="00135BA6" w14:paraId="5260190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92B1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6E1A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C9F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699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919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098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0.87513654</w:t>
            </w:r>
          </w:p>
        </w:tc>
      </w:tr>
      <w:tr w:rsidR="00580F96" w:rsidRPr="00135BA6" w14:paraId="5832B67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B6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B6D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3B5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6AE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5D0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4FD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0.88436723</w:t>
            </w:r>
          </w:p>
        </w:tc>
      </w:tr>
      <w:tr w:rsidR="00580F96" w:rsidRPr="00135BA6" w14:paraId="01A1F8E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FCA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EE83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F868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9EA1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6AC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A23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0.88663466</w:t>
            </w:r>
          </w:p>
        </w:tc>
      </w:tr>
      <w:tr w:rsidR="00580F96" w:rsidRPr="00135BA6" w14:paraId="41A6F39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701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0139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D1C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519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9C9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170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0.88770844</w:t>
            </w:r>
          </w:p>
        </w:tc>
      </w:tr>
      <w:tr w:rsidR="00580F96" w:rsidRPr="00135BA6" w14:paraId="1189BB6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BD5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9793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B3EC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3C9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A28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DFE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0.85756528</w:t>
            </w:r>
          </w:p>
        </w:tc>
      </w:tr>
      <w:tr w:rsidR="00580F96" w:rsidRPr="00135BA6" w14:paraId="23A4F49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752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CC00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E76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85C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B2D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614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0.88050586</w:t>
            </w:r>
          </w:p>
        </w:tc>
      </w:tr>
      <w:tr w:rsidR="00580F96" w:rsidRPr="00135BA6" w14:paraId="01495DD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7DD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C74B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69DA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AA4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3FF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872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0.88536874</w:t>
            </w:r>
          </w:p>
        </w:tc>
      </w:tr>
      <w:tr w:rsidR="00580F96" w:rsidRPr="00135BA6" w14:paraId="27E199A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1D0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87A5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A305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DB0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78C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209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0.88759916</w:t>
            </w:r>
          </w:p>
        </w:tc>
      </w:tr>
      <w:tr w:rsidR="00580F96" w:rsidRPr="00135BA6" w14:paraId="18EE494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161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5D5E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ACEF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386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CD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AC82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0.86170247</w:t>
            </w:r>
          </w:p>
        </w:tc>
      </w:tr>
      <w:tr w:rsidR="00580F96" w:rsidRPr="00135BA6" w14:paraId="2DB2FD3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D13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06F5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BE51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FD1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641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D1F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0.88068324</w:t>
            </w:r>
          </w:p>
        </w:tc>
      </w:tr>
      <w:tr w:rsidR="00580F96" w:rsidRPr="00135BA6" w14:paraId="063BAB4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7FF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3854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D4A9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258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E8B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004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0.88663084</w:t>
            </w:r>
          </w:p>
        </w:tc>
      </w:tr>
      <w:tr w:rsidR="00580F96" w:rsidRPr="00135BA6" w14:paraId="7FEBD9A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680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2558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85D8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81E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643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5B5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0.88862583</w:t>
            </w:r>
          </w:p>
        </w:tc>
      </w:tr>
      <w:tr w:rsidR="00580F96" w:rsidRPr="00135BA6" w14:paraId="1609D16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A85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AE73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5568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4D3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2D5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A4C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0.87253519</w:t>
            </w:r>
          </w:p>
        </w:tc>
      </w:tr>
      <w:tr w:rsidR="00580F96" w:rsidRPr="00135BA6" w14:paraId="6E436E0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297C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5C5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A09F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C3E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4D7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EE4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0.88425812</w:t>
            </w:r>
          </w:p>
        </w:tc>
      </w:tr>
      <w:tr w:rsidR="00580F96" w:rsidRPr="00135BA6" w14:paraId="589AE4F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05A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B0D9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591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343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D2F1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39B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0.88517852</w:t>
            </w:r>
          </w:p>
        </w:tc>
      </w:tr>
      <w:tr w:rsidR="00580F96" w:rsidRPr="00135BA6" w14:paraId="4F4D1CA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ED6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67F4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EC00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AC8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ADA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E22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0.88760942</w:t>
            </w:r>
          </w:p>
        </w:tc>
      </w:tr>
      <w:tr w:rsidR="00580F96" w:rsidRPr="00135BA6" w14:paraId="130CA6B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007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AEB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83D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A87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4C9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73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0.88505749</w:t>
            </w:r>
          </w:p>
        </w:tc>
      </w:tr>
      <w:tr w:rsidR="00580F96" w:rsidRPr="00135BA6" w14:paraId="03C0202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35B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83AB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2AF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7C3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A3A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3A5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0.8918543</w:t>
            </w:r>
          </w:p>
        </w:tc>
      </w:tr>
      <w:tr w:rsidR="00580F96" w:rsidRPr="00135BA6" w14:paraId="12AC409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EE4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C0B0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0BA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902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D6D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010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0.89205589</w:t>
            </w:r>
          </w:p>
        </w:tc>
      </w:tr>
      <w:tr w:rsidR="00580F96" w:rsidRPr="00135BA6" w14:paraId="473DB93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6E4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D88B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1B4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81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26A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A4D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0.89143154</w:t>
            </w:r>
          </w:p>
        </w:tc>
      </w:tr>
      <w:tr w:rsidR="00580F96" w:rsidRPr="00135BA6" w14:paraId="40AA07F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6A3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7AA5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FAC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B714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475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9D8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0.88382884</w:t>
            </w:r>
          </w:p>
        </w:tc>
      </w:tr>
      <w:tr w:rsidR="00580F96" w:rsidRPr="00135BA6" w14:paraId="1E88B19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033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DF5E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ED4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E778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0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5BB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0.89113698</w:t>
            </w:r>
          </w:p>
        </w:tc>
      </w:tr>
      <w:tr w:rsidR="00580F96" w:rsidRPr="00135BA6" w14:paraId="678885F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298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4E0C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FF8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67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7498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DD4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0.89262489</w:t>
            </w:r>
          </w:p>
        </w:tc>
      </w:tr>
      <w:tr w:rsidR="00580F96" w:rsidRPr="00135BA6" w14:paraId="37B7604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940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9B00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2BD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29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861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FD9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0.8919474</w:t>
            </w:r>
          </w:p>
        </w:tc>
      </w:tr>
      <w:tr w:rsidR="00580F96" w:rsidRPr="00135BA6" w14:paraId="66A0CDE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59C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335A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EA3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1E8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8FB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893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0.88305235</w:t>
            </w:r>
          </w:p>
        </w:tc>
      </w:tr>
      <w:tr w:rsidR="00580F96" w:rsidRPr="00135BA6" w14:paraId="4355E53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733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1FAB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B61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F6F6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1AC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E65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0.89165857</w:t>
            </w:r>
          </w:p>
        </w:tc>
      </w:tr>
      <w:tr w:rsidR="00580F96" w:rsidRPr="00135BA6" w14:paraId="11206AF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6347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84EE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846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84B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497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CB8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0.89212928</w:t>
            </w:r>
          </w:p>
        </w:tc>
      </w:tr>
      <w:tr w:rsidR="00580F96" w:rsidRPr="00135BA6" w14:paraId="3A027FB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532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08A4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6B1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B83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8F5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478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0.89136442</w:t>
            </w:r>
          </w:p>
        </w:tc>
      </w:tr>
      <w:tr w:rsidR="00580F96" w:rsidRPr="00135BA6" w14:paraId="5EDE2F6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B03A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8B6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CDF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4BB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954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611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0.86240092</w:t>
            </w:r>
          </w:p>
        </w:tc>
      </w:tr>
      <w:tr w:rsidR="00580F96" w:rsidRPr="00135BA6" w14:paraId="0B76798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E9C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2386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A3EF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DC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D13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231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0.88300282</w:t>
            </w:r>
          </w:p>
        </w:tc>
      </w:tr>
      <w:tr w:rsidR="00580F96" w:rsidRPr="00135BA6" w14:paraId="36A24D3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1F96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AB75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78D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6954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8E4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19F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0.88761217</w:t>
            </w:r>
          </w:p>
        </w:tc>
      </w:tr>
      <w:tr w:rsidR="00580F96" w:rsidRPr="00135BA6" w14:paraId="03B5983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81D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2DD1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934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13E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8ED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1B3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0.88853738</w:t>
            </w:r>
          </w:p>
        </w:tc>
      </w:tr>
      <w:tr w:rsidR="00580F96" w:rsidRPr="00135BA6" w14:paraId="2684A06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E00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EABA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ADA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189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23D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820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0.86956896</w:t>
            </w:r>
          </w:p>
        </w:tc>
      </w:tr>
      <w:tr w:rsidR="00580F96" w:rsidRPr="00135BA6" w14:paraId="6A7A2DB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B57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8802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9CC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D3D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C08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F27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0.88198714</w:t>
            </w:r>
          </w:p>
        </w:tc>
      </w:tr>
      <w:tr w:rsidR="00580F96" w:rsidRPr="00135BA6" w14:paraId="6A3522C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8C8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377F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E9CB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006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948A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46C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0.88705092</w:t>
            </w:r>
          </w:p>
        </w:tc>
      </w:tr>
      <w:tr w:rsidR="00580F96" w:rsidRPr="00135BA6" w14:paraId="59BF6A1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4F3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01EF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0CBB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4DB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9FA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F438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0.88846645</w:t>
            </w:r>
          </w:p>
        </w:tc>
      </w:tr>
      <w:tr w:rsidR="00580F96" w:rsidRPr="00135BA6" w14:paraId="779F8CE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6B7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C925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6E7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8CB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892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3FD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0.87635163</w:t>
            </w:r>
          </w:p>
        </w:tc>
      </w:tr>
      <w:tr w:rsidR="00580F96" w:rsidRPr="00135BA6" w14:paraId="6D3BD23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D6F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A9B6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775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7C3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C54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E82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0.88573941</w:t>
            </w:r>
          </w:p>
        </w:tc>
      </w:tr>
      <w:tr w:rsidR="00580F96" w:rsidRPr="00135BA6" w14:paraId="5406F81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D98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DEFA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EB7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A6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2E4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794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0.88660225</w:t>
            </w:r>
          </w:p>
        </w:tc>
      </w:tr>
      <w:tr w:rsidR="00580F96" w:rsidRPr="00135BA6" w14:paraId="4E93B51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93F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696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06E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0F1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BD33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2278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0.88804644</w:t>
            </w:r>
          </w:p>
        </w:tc>
      </w:tr>
      <w:tr w:rsidR="00580F96" w:rsidRPr="00135BA6" w14:paraId="737F9CA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648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7C5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6082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329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4D2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BD6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0.85511792</w:t>
            </w:r>
          </w:p>
        </w:tc>
      </w:tr>
      <w:tr w:rsidR="00580F96" w:rsidRPr="00135BA6" w14:paraId="1418F1F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A8D5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DEDA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2AA0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102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AAC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E5F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0.88305019</w:t>
            </w:r>
          </w:p>
        </w:tc>
      </w:tr>
      <w:tr w:rsidR="00580F96" w:rsidRPr="00135BA6" w14:paraId="3818627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86B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698F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8326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148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980E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38A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0.8867231</w:t>
            </w:r>
          </w:p>
        </w:tc>
      </w:tr>
      <w:tr w:rsidR="00580F96" w:rsidRPr="00135BA6" w14:paraId="04BB264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58C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DCE9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B811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47A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7880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942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0.88875311</w:t>
            </w:r>
          </w:p>
        </w:tc>
      </w:tr>
      <w:tr w:rsidR="00580F96" w:rsidRPr="00135BA6" w14:paraId="1A200BB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7A1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1BD9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3EDB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2D8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F26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2A0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0.86737416</w:t>
            </w:r>
          </w:p>
        </w:tc>
      </w:tr>
      <w:tr w:rsidR="00580F96" w:rsidRPr="00135BA6" w14:paraId="0A9D573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DBE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0153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BF91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EB9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494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FEA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0.8835607</w:t>
            </w:r>
          </w:p>
        </w:tc>
      </w:tr>
      <w:tr w:rsidR="00580F96" w:rsidRPr="00135BA6" w14:paraId="668EDDD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84D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6A8C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58FD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D0C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9E2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2AE2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0.88608264</w:t>
            </w:r>
          </w:p>
        </w:tc>
      </w:tr>
      <w:tr w:rsidR="00580F96" w:rsidRPr="00135BA6" w14:paraId="05DD447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31C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BF4C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B836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D47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E3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22B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0.88992697</w:t>
            </w:r>
          </w:p>
        </w:tc>
      </w:tr>
      <w:tr w:rsidR="00580F96" w:rsidRPr="00135BA6" w14:paraId="32D9044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7BF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3152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EE65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840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F6D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B24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0.87447644</w:t>
            </w:r>
          </w:p>
        </w:tc>
      </w:tr>
      <w:tr w:rsidR="00580F96" w:rsidRPr="00135BA6" w14:paraId="433C2C7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64F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5637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281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C11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4E3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3F9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0.8863562</w:t>
            </w:r>
          </w:p>
        </w:tc>
      </w:tr>
      <w:tr w:rsidR="00580F96" w:rsidRPr="00135BA6" w14:paraId="3184234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3C5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E7BA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A8FC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BBF6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9DB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6D9F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0.88668938</w:t>
            </w:r>
          </w:p>
        </w:tc>
      </w:tr>
      <w:tr w:rsidR="00580F96" w:rsidRPr="00135BA6" w14:paraId="6ADA5C6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53F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1AC9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5C4C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A4C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0C9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DF1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0.88725508</w:t>
            </w:r>
          </w:p>
        </w:tc>
      </w:tr>
      <w:tr w:rsidR="00580F96" w:rsidRPr="00135BA6" w14:paraId="1E6EC1F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F4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709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33A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56B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850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286E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0.8871977</w:t>
            </w:r>
          </w:p>
        </w:tc>
      </w:tr>
      <w:tr w:rsidR="00580F96" w:rsidRPr="00135BA6" w14:paraId="204B84F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4A7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ADA3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2BF2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C44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A4D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D5A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0.89215263</w:t>
            </w:r>
          </w:p>
        </w:tc>
      </w:tr>
      <w:tr w:rsidR="00580F96" w:rsidRPr="00135BA6" w14:paraId="2BA46F4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E2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2C7E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CD3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047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626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B2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0.89160621</w:t>
            </w:r>
          </w:p>
        </w:tc>
      </w:tr>
      <w:tr w:rsidR="00580F96" w:rsidRPr="00135BA6" w14:paraId="2D045F4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E1F0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9D12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D4A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E2A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06D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A9C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0.88946372</w:t>
            </w:r>
          </w:p>
        </w:tc>
      </w:tr>
      <w:tr w:rsidR="00580F96" w:rsidRPr="00135BA6" w14:paraId="294B758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81E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250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B46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E7F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CD5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87B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0.88737563</w:t>
            </w:r>
          </w:p>
        </w:tc>
      </w:tr>
      <w:tr w:rsidR="00580F96" w:rsidRPr="00135BA6" w14:paraId="79EF873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910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B1DD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4B8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9B3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0BD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0F3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0.89152119</w:t>
            </w:r>
          </w:p>
        </w:tc>
      </w:tr>
      <w:tr w:rsidR="00580F96" w:rsidRPr="00135BA6" w14:paraId="1E74831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3EC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C7E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24F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BA5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491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F6AE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0.89212283</w:t>
            </w:r>
          </w:p>
        </w:tc>
      </w:tr>
      <w:tr w:rsidR="00580F96" w:rsidRPr="00135BA6" w14:paraId="7B3E69A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525F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FAD6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B6B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F8B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613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E67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0.89019346</w:t>
            </w:r>
          </w:p>
        </w:tc>
      </w:tr>
      <w:tr w:rsidR="00580F96" w:rsidRPr="00135BA6" w14:paraId="58D4B90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7AA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0BB3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BBE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25A7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56B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38F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0.88847289</w:t>
            </w:r>
          </w:p>
        </w:tc>
      </w:tr>
      <w:tr w:rsidR="00580F96" w:rsidRPr="00135BA6" w14:paraId="7A47D79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B1C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A0DF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5D8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CF8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93C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CFB0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0.89152481</w:t>
            </w:r>
          </w:p>
        </w:tc>
      </w:tr>
      <w:tr w:rsidR="00580F96" w:rsidRPr="00135BA6" w14:paraId="43E18AF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6D3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BD59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D03D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8A1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6A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8FD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0.89149116</w:t>
            </w:r>
          </w:p>
        </w:tc>
      </w:tr>
      <w:tr w:rsidR="00580F96" w:rsidRPr="00135BA6" w14:paraId="7EC526F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C1B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19FA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611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FF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224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FB23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0.89061032</w:t>
            </w:r>
          </w:p>
        </w:tc>
      </w:tr>
      <w:tr w:rsidR="00580F96" w:rsidRPr="00135BA6" w14:paraId="21A9B93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4F8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C0D1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F50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75F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E01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F50C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0.87014107</w:t>
            </w:r>
          </w:p>
        </w:tc>
      </w:tr>
      <w:tr w:rsidR="00580F96" w:rsidRPr="00135BA6" w14:paraId="108EAE7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478D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C602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119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E37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71C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0DD1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0.89028688</w:t>
            </w:r>
          </w:p>
        </w:tc>
      </w:tr>
      <w:tr w:rsidR="00580F96" w:rsidRPr="00135BA6" w14:paraId="204F7B9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725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004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C9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EBDD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6DF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32E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0.89239614</w:t>
            </w:r>
          </w:p>
        </w:tc>
      </w:tr>
      <w:tr w:rsidR="00580F96" w:rsidRPr="00135BA6" w14:paraId="5EF7088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54A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10A4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51D6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645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4F8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A68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0.88971783</w:t>
            </w:r>
          </w:p>
        </w:tc>
      </w:tr>
      <w:tr w:rsidR="00580F96" w:rsidRPr="00135BA6" w14:paraId="3BC09BA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E24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F31C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5B8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4B1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EB2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234C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0.8784087</w:t>
            </w:r>
          </w:p>
        </w:tc>
      </w:tr>
      <w:tr w:rsidR="00580F96" w:rsidRPr="00135BA6" w14:paraId="21BAF5A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F2C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47F3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210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20B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A64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D62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0.8906188</w:t>
            </w:r>
          </w:p>
        </w:tc>
      </w:tr>
      <w:tr w:rsidR="00580F96" w:rsidRPr="00135BA6" w14:paraId="4C2FDFF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FB4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5E7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4E6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38C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1BA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499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0.8915765</w:t>
            </w:r>
          </w:p>
        </w:tc>
      </w:tr>
      <w:tr w:rsidR="00580F96" w:rsidRPr="00135BA6" w14:paraId="3018DF9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FE4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0AB1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11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B2A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706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77F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0.89001556</w:t>
            </w:r>
          </w:p>
        </w:tc>
      </w:tr>
      <w:tr w:rsidR="00580F96" w:rsidRPr="00135BA6" w14:paraId="24C0E6C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781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D26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3CC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80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C7C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476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0.88077378</w:t>
            </w:r>
          </w:p>
        </w:tc>
      </w:tr>
      <w:tr w:rsidR="00580F96" w:rsidRPr="00135BA6" w14:paraId="5275A189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219E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8F3A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76E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A37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FB1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45C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0.89195876</w:t>
            </w:r>
          </w:p>
        </w:tc>
      </w:tr>
      <w:tr w:rsidR="00580F96" w:rsidRPr="00135BA6" w14:paraId="0CE7CD5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2E2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571C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999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D6E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7B7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5EF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0.89262061</w:t>
            </w:r>
          </w:p>
        </w:tc>
      </w:tr>
      <w:tr w:rsidR="00580F96" w:rsidRPr="00135BA6" w14:paraId="24770F8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E07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A2C3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F63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9682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C7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E25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0.88963205</w:t>
            </w:r>
          </w:p>
        </w:tc>
      </w:tr>
      <w:tr w:rsidR="00580F96" w:rsidRPr="00135BA6" w14:paraId="1541224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C09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2BB2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3444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F21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8C14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B7A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0.85612679</w:t>
            </w:r>
          </w:p>
        </w:tc>
      </w:tr>
      <w:tr w:rsidR="00580F96" w:rsidRPr="00135BA6" w14:paraId="2EBD908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C49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3A93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08CF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C80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3CA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D06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0.88909127</w:t>
            </w:r>
          </w:p>
        </w:tc>
      </w:tr>
      <w:tr w:rsidR="00580F96" w:rsidRPr="00135BA6" w14:paraId="44335D0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ECE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74CA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4518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763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2DB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365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0.89211479</w:t>
            </w:r>
          </w:p>
        </w:tc>
      </w:tr>
      <w:tr w:rsidR="00580F96" w:rsidRPr="00135BA6" w14:paraId="674A730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4AD1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FF8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4C83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18D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5A3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D79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0.88997351</w:t>
            </w:r>
          </w:p>
        </w:tc>
      </w:tr>
      <w:tr w:rsidR="00580F96" w:rsidRPr="00135BA6" w14:paraId="5D20C53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C95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AC9E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FA65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C225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EC7F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B00F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0.87082861</w:t>
            </w:r>
          </w:p>
        </w:tc>
      </w:tr>
      <w:tr w:rsidR="00580F96" w:rsidRPr="00135BA6" w14:paraId="784560A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AC5E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69FC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A15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626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B0B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DDF1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0.8895422</w:t>
            </w:r>
          </w:p>
        </w:tc>
      </w:tr>
      <w:tr w:rsidR="00580F96" w:rsidRPr="00135BA6" w14:paraId="1C7A9BD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AEA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E6A0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75BA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4C5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3EE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D17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0.89163234</w:t>
            </w:r>
          </w:p>
        </w:tc>
      </w:tr>
      <w:tr w:rsidR="00580F96" w:rsidRPr="00135BA6" w14:paraId="1E2B34B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92C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E0F5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F44C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DC3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5F8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F0B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0.88940759</w:t>
            </w:r>
          </w:p>
        </w:tc>
      </w:tr>
      <w:tr w:rsidR="00580F96" w:rsidRPr="00135BA6" w14:paraId="10DE2B5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106B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AD4C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272F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089C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265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4CB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0.8831106</w:t>
            </w:r>
          </w:p>
        </w:tc>
      </w:tr>
      <w:tr w:rsidR="00580F96" w:rsidRPr="00135BA6" w14:paraId="0EE4389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04D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7B66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E4D4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7D3B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115E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2084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0.89146902</w:t>
            </w:r>
          </w:p>
        </w:tc>
      </w:tr>
      <w:tr w:rsidR="00580F96" w:rsidRPr="00135BA6" w14:paraId="193C8AE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C37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05AC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77DE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5D9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9F13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7783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0.89237157</w:t>
            </w:r>
          </w:p>
        </w:tc>
      </w:tr>
      <w:tr w:rsidR="00580F96" w:rsidRPr="00135BA6" w14:paraId="392282C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9E2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F1B0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DCB9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842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C24D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E97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0.89009349</w:t>
            </w:r>
          </w:p>
        </w:tc>
      </w:tr>
      <w:tr w:rsidR="00580F96" w:rsidRPr="00135BA6" w14:paraId="45526A2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040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15C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F5C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3E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89A8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C46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0.88220647</w:t>
            </w:r>
          </w:p>
        </w:tc>
      </w:tr>
      <w:tr w:rsidR="00580F96" w:rsidRPr="00135BA6" w14:paraId="45993A9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EC3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7C4E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9C0E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99EA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95E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8D7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0.89203435</w:t>
            </w:r>
          </w:p>
        </w:tc>
      </w:tr>
      <w:tr w:rsidR="00580F96" w:rsidRPr="00135BA6" w14:paraId="2E0B5C2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A61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80B2E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1BE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B7AB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032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1E92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0.89183597</w:t>
            </w:r>
          </w:p>
        </w:tc>
      </w:tr>
      <w:tr w:rsidR="00580F96" w:rsidRPr="00135BA6" w14:paraId="7907FB9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A56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DC6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051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B06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CCAC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D01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0.8913978</w:t>
            </w:r>
          </w:p>
        </w:tc>
      </w:tr>
      <w:tr w:rsidR="00580F96" w:rsidRPr="00135BA6" w14:paraId="5418989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B7A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8957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A8B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5AB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A3F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AD13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0.88484114</w:t>
            </w:r>
          </w:p>
        </w:tc>
      </w:tr>
      <w:tr w:rsidR="00580F96" w:rsidRPr="00135BA6" w14:paraId="1F0EFBA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3F8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915A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FFE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2EB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A3E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D41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0.89097395</w:t>
            </w:r>
          </w:p>
        </w:tc>
      </w:tr>
      <w:tr w:rsidR="00580F96" w:rsidRPr="00135BA6" w14:paraId="1435A92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9C8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00B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78E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34D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390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BCD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0.89130957</w:t>
            </w:r>
          </w:p>
        </w:tc>
      </w:tr>
      <w:tr w:rsidR="00580F96" w:rsidRPr="00135BA6" w14:paraId="6D19814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6A7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F7A1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BC6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570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A61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C4F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0.89216675</w:t>
            </w:r>
          </w:p>
        </w:tc>
      </w:tr>
      <w:tr w:rsidR="00580F96" w:rsidRPr="00135BA6" w14:paraId="08E2785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237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A6E1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D64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369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B02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78D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0.88423929</w:t>
            </w:r>
          </w:p>
        </w:tc>
      </w:tr>
      <w:tr w:rsidR="00580F96" w:rsidRPr="00135BA6" w14:paraId="1C7F747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F5BF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84C6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7E9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3DF7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151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E3B2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0.89124837</w:t>
            </w:r>
          </w:p>
        </w:tc>
      </w:tr>
      <w:tr w:rsidR="00580F96" w:rsidRPr="00135BA6" w14:paraId="4EEA2EF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325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8573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7EDA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594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2F6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BA79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0.89221942</w:t>
            </w:r>
          </w:p>
        </w:tc>
      </w:tr>
      <w:tr w:rsidR="00580F96" w:rsidRPr="00135BA6" w14:paraId="021CE10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7A59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8B4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F7F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529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77A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306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0.89136263</w:t>
            </w:r>
          </w:p>
        </w:tc>
      </w:tr>
      <w:tr w:rsidR="00580F96" w:rsidRPr="00135BA6" w14:paraId="56DEF93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22A4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BCF7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3D1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661C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26C5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2CC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0.861385</w:t>
            </w:r>
          </w:p>
        </w:tc>
      </w:tr>
      <w:tr w:rsidR="00580F96" w:rsidRPr="00135BA6" w14:paraId="02129BA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ACC2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7D27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1B2D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792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7D2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19A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0.88252051</w:t>
            </w:r>
          </w:p>
        </w:tc>
      </w:tr>
      <w:tr w:rsidR="00580F96" w:rsidRPr="00135BA6" w14:paraId="3FFC6CF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9DF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9AA4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653F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EF87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F357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1F0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0.88650357</w:t>
            </w:r>
          </w:p>
        </w:tc>
      </w:tr>
      <w:tr w:rsidR="00580F96" w:rsidRPr="00135BA6" w14:paraId="7ED52C9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CC0A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C13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F6E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6EA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968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A17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0.88903567</w:t>
            </w:r>
          </w:p>
        </w:tc>
      </w:tr>
      <w:tr w:rsidR="00580F96" w:rsidRPr="00135BA6" w14:paraId="74FC841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CB6E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1CD8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5A4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51A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3CF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28A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0.86748855</w:t>
            </w:r>
          </w:p>
        </w:tc>
      </w:tr>
      <w:tr w:rsidR="00580F96" w:rsidRPr="00135BA6" w14:paraId="237FDBB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39B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02CF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916F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377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EF47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4EC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0.88359324</w:t>
            </w:r>
          </w:p>
        </w:tc>
      </w:tr>
      <w:tr w:rsidR="00580F96" w:rsidRPr="00135BA6" w14:paraId="3641A30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BBD0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F004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A2B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E4F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07EF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4AB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0.88642201</w:t>
            </w:r>
          </w:p>
        </w:tc>
      </w:tr>
      <w:tr w:rsidR="00580F96" w:rsidRPr="00135BA6" w14:paraId="149DF46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71C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D066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A8C4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4863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DC0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1A4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0.88870227</w:t>
            </w:r>
          </w:p>
        </w:tc>
      </w:tr>
      <w:tr w:rsidR="00580F96" w:rsidRPr="00135BA6" w14:paraId="027F1CD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63A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F695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804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36EF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ED1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B67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0.87614478</w:t>
            </w:r>
          </w:p>
        </w:tc>
      </w:tr>
      <w:tr w:rsidR="00580F96" w:rsidRPr="00135BA6" w14:paraId="58E0730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1BD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BDBB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99FD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3EE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7A2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A4A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0.88482747</w:t>
            </w:r>
          </w:p>
        </w:tc>
      </w:tr>
      <w:tr w:rsidR="00580F96" w:rsidRPr="00135BA6" w14:paraId="2F99663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A31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7D70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1CAB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AA2C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36D0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AA3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0.88573209</w:t>
            </w:r>
          </w:p>
        </w:tc>
      </w:tr>
      <w:tr w:rsidR="00580F96" w:rsidRPr="00135BA6" w14:paraId="6A934FE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2765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2A9D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A8CD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94D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B62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019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0.88902931</w:t>
            </w:r>
          </w:p>
        </w:tc>
      </w:tr>
      <w:tr w:rsidR="00580F96" w:rsidRPr="00135BA6" w14:paraId="415D97D8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C859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EC32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2B22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A227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A13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FC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0.85352365</w:t>
            </w:r>
          </w:p>
        </w:tc>
      </w:tr>
      <w:tr w:rsidR="00580F96" w:rsidRPr="00135BA6" w14:paraId="6E86652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722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5545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7C0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0CE8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FAF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8587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0.88196382</w:t>
            </w:r>
          </w:p>
        </w:tc>
      </w:tr>
      <w:tr w:rsidR="00580F96" w:rsidRPr="00135BA6" w14:paraId="750D29C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2A1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8045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C9C4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371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A3B2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BF3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0.88676011</w:t>
            </w:r>
          </w:p>
        </w:tc>
      </w:tr>
      <w:tr w:rsidR="00580F96" w:rsidRPr="00135BA6" w14:paraId="40176A4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847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395D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81D9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4049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113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3B4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0.88914315</w:t>
            </w:r>
          </w:p>
        </w:tc>
      </w:tr>
      <w:tr w:rsidR="00580F96" w:rsidRPr="00135BA6" w14:paraId="28FBA33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4C38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E633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220C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F87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07A0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5FB0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0.8684924</w:t>
            </w:r>
          </w:p>
        </w:tc>
      </w:tr>
      <w:tr w:rsidR="00580F96" w:rsidRPr="00135BA6" w14:paraId="4956BA1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0675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A4F7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6C18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A13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5825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54B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0.88274301</w:t>
            </w:r>
          </w:p>
        </w:tc>
      </w:tr>
      <w:tr w:rsidR="00580F96" w:rsidRPr="00135BA6" w14:paraId="425DB52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D117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D72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EDED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7B8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26F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95C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0.88594543</w:t>
            </w:r>
          </w:p>
        </w:tc>
      </w:tr>
      <w:tr w:rsidR="00580F96" w:rsidRPr="00135BA6" w14:paraId="52EB544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B6B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E321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CA2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F56C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08F2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1490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0.88885958</w:t>
            </w:r>
          </w:p>
        </w:tc>
      </w:tr>
      <w:tr w:rsidR="00580F96" w:rsidRPr="00135BA6" w14:paraId="64F9A66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E081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9D07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0661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4A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DD78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30C3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0.87663715</w:t>
            </w:r>
          </w:p>
        </w:tc>
      </w:tr>
      <w:tr w:rsidR="00580F96" w:rsidRPr="00135BA6" w14:paraId="15E5F6D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27FC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C1F5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B8C6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6E5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DBA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D4FA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0.88562252</w:t>
            </w:r>
          </w:p>
        </w:tc>
      </w:tr>
      <w:tr w:rsidR="00580F96" w:rsidRPr="00135BA6" w14:paraId="5C7C151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C486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2D2F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41A01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695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38A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D5CC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0.88687041</w:t>
            </w:r>
          </w:p>
        </w:tc>
      </w:tr>
      <w:tr w:rsidR="00580F96" w:rsidRPr="00135BA6" w14:paraId="3CA8B01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28C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8E5B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2257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3A9E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A10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0772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0.88866679</w:t>
            </w:r>
          </w:p>
        </w:tc>
      </w:tr>
      <w:tr w:rsidR="00580F96" w:rsidRPr="00135BA6" w14:paraId="3AC10CA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966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338B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43C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7503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C7F3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9D8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0.88438667</w:t>
            </w:r>
          </w:p>
        </w:tc>
      </w:tr>
      <w:tr w:rsidR="00580F96" w:rsidRPr="00135BA6" w14:paraId="571F365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E945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EBB1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CD6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5F32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2A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FF7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0.8912324</w:t>
            </w:r>
          </w:p>
        </w:tc>
      </w:tr>
      <w:tr w:rsidR="00580F96" w:rsidRPr="00135BA6" w14:paraId="6339FE6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47A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12FD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5B5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A506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A4C3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9BB0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0.89150277</w:t>
            </w:r>
          </w:p>
        </w:tc>
      </w:tr>
      <w:tr w:rsidR="00580F96" w:rsidRPr="00135BA6" w14:paraId="312C87B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161A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B176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DDA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BCC6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D79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8E3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0.89085389</w:t>
            </w:r>
          </w:p>
        </w:tc>
      </w:tr>
      <w:tr w:rsidR="00580F96" w:rsidRPr="00135BA6" w14:paraId="7F3A498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ECD8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F4BF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15A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CCD8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5DE9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8BD7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0.88472955</w:t>
            </w:r>
          </w:p>
        </w:tc>
      </w:tr>
      <w:tr w:rsidR="00580F96" w:rsidRPr="00135BA6" w14:paraId="3B7F7286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4FB6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D22B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8A1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5338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5A71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8054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0.89048168</w:t>
            </w:r>
          </w:p>
        </w:tc>
      </w:tr>
      <w:tr w:rsidR="00580F96" w:rsidRPr="00135BA6" w14:paraId="39FA2CD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950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505B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865E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9A8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9E9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2E00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0.89195624</w:t>
            </w:r>
          </w:p>
        </w:tc>
      </w:tr>
      <w:tr w:rsidR="00580F96" w:rsidRPr="00135BA6" w14:paraId="41BB62C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7E1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1817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1DB3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3FDB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A020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C42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0.89136636</w:t>
            </w:r>
          </w:p>
        </w:tc>
      </w:tr>
      <w:tr w:rsidR="00580F96" w:rsidRPr="00135BA6" w14:paraId="21C7E8B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A32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E802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652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049C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BA84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3296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0.88450627</w:t>
            </w:r>
          </w:p>
        </w:tc>
      </w:tr>
      <w:tr w:rsidR="00580F96" w:rsidRPr="00135BA6" w14:paraId="7FCF7E2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7E3A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5BE2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CF6B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1EA2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0B6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69D5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0.89171816</w:t>
            </w:r>
          </w:p>
        </w:tc>
      </w:tr>
      <w:tr w:rsidR="00580F96" w:rsidRPr="00135BA6" w14:paraId="44FE333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8878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4E1C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7241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FEC8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0F7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4571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0.89182731</w:t>
            </w:r>
          </w:p>
        </w:tc>
      </w:tr>
      <w:tr w:rsidR="00580F96" w:rsidRPr="00135BA6" w14:paraId="096CAFC5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0D7B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093E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6A12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1B4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4AB1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39EB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0.89127648</w:t>
            </w:r>
          </w:p>
        </w:tc>
      </w:tr>
      <w:tr w:rsidR="00580F96" w:rsidRPr="00135BA6" w14:paraId="777150F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FD18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56A3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912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8AEC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57A5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D72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0.86215438</w:t>
            </w:r>
          </w:p>
        </w:tc>
      </w:tr>
      <w:tr w:rsidR="00580F96" w:rsidRPr="00135BA6" w14:paraId="1D98F3BE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D4D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06C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E2CE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E91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1FDE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645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0.88122491</w:t>
            </w:r>
          </w:p>
        </w:tc>
      </w:tr>
      <w:tr w:rsidR="00580F96" w:rsidRPr="00135BA6" w14:paraId="6998F8D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B87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764C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1C34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DD30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5E2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9679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0.88635325</w:t>
            </w:r>
          </w:p>
        </w:tc>
      </w:tr>
      <w:tr w:rsidR="00580F96" w:rsidRPr="00135BA6" w14:paraId="672050B7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ED4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92E25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C30A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2A5F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6033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74D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0.88837236</w:t>
            </w:r>
          </w:p>
        </w:tc>
      </w:tr>
      <w:tr w:rsidR="00580F96" w:rsidRPr="00135BA6" w14:paraId="0F4FB18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572D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4882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975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1589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10CF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B7E0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0.86604085</w:t>
            </w:r>
          </w:p>
        </w:tc>
      </w:tr>
      <w:tr w:rsidR="00580F96" w:rsidRPr="00135BA6" w14:paraId="27402B1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99A9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BC4C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8FC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4196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F287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FF89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0.88205833</w:t>
            </w:r>
          </w:p>
        </w:tc>
      </w:tr>
      <w:tr w:rsidR="00580F96" w:rsidRPr="00135BA6" w14:paraId="058959A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11B3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D15D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BE0A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630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71F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73E2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0.88598852</w:t>
            </w:r>
          </w:p>
        </w:tc>
      </w:tr>
      <w:tr w:rsidR="00580F96" w:rsidRPr="00135BA6" w14:paraId="0A478F3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242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B1DBF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1138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74A5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B778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FE9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0.88902046</w:t>
            </w:r>
          </w:p>
        </w:tc>
      </w:tr>
      <w:tr w:rsidR="00580F96" w:rsidRPr="00135BA6" w14:paraId="3383D00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F13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342C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649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7DE5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9FD7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C63F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0.87679</w:t>
            </w:r>
          </w:p>
        </w:tc>
      </w:tr>
      <w:tr w:rsidR="00580F96" w:rsidRPr="00135BA6" w14:paraId="0A9D771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F5E9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D022D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561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8466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106E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1A11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0.88471032</w:t>
            </w:r>
          </w:p>
        </w:tc>
      </w:tr>
      <w:tr w:rsidR="00580F96" w:rsidRPr="00135BA6" w14:paraId="29DBC8C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DE29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A16F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DB5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EA2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7E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7A4D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0.88656152</w:t>
            </w:r>
          </w:p>
        </w:tc>
      </w:tr>
      <w:tr w:rsidR="00580F96" w:rsidRPr="00135BA6" w14:paraId="30E5403D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2AA7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1D90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037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819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AA95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E851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0.88844457</w:t>
            </w:r>
          </w:p>
        </w:tc>
      </w:tr>
      <w:tr w:rsidR="00580F96" w:rsidRPr="00135BA6" w14:paraId="0971594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E3F6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3F53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316CC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E657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6E8B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A523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0.857185</w:t>
            </w:r>
          </w:p>
        </w:tc>
      </w:tr>
      <w:tr w:rsidR="00580F96" w:rsidRPr="00135BA6" w14:paraId="607D390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9F8D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B3A7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F17E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52B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BD54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22BF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0.88194592</w:t>
            </w:r>
          </w:p>
        </w:tc>
      </w:tr>
      <w:tr w:rsidR="00580F96" w:rsidRPr="00135BA6" w14:paraId="7A80D7AA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2D33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E7604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273C3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FC06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6057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C875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0.88651519</w:t>
            </w:r>
          </w:p>
        </w:tc>
      </w:tr>
      <w:tr w:rsidR="00580F96" w:rsidRPr="00135BA6" w14:paraId="4BF69532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E847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D0F9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AFFF2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9D1B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E209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DC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0.88885704</w:t>
            </w:r>
          </w:p>
        </w:tc>
      </w:tr>
      <w:tr w:rsidR="00580F96" w:rsidRPr="00135BA6" w14:paraId="4D5A0041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674A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63489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A4E0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F34D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BB41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98E6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0.86575277</w:t>
            </w:r>
          </w:p>
        </w:tc>
      </w:tr>
      <w:tr w:rsidR="00580F96" w:rsidRPr="00135BA6" w14:paraId="3C98806F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8A5D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EF5F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F85F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2F7E0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C071F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9F35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0.88226679</w:t>
            </w:r>
          </w:p>
        </w:tc>
      </w:tr>
      <w:tr w:rsidR="00580F96" w:rsidRPr="00135BA6" w14:paraId="4AF67C7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3EE8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28077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743C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EF398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3D5B4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A18C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0.88612195</w:t>
            </w:r>
          </w:p>
        </w:tc>
      </w:tr>
      <w:tr w:rsidR="00580F96" w:rsidRPr="00135BA6" w14:paraId="2E4B8A44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0BA37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4AE8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8C6F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5BB9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B2D4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411C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0.8877366</w:t>
            </w:r>
          </w:p>
        </w:tc>
      </w:tr>
      <w:tr w:rsidR="00580F96" w:rsidRPr="00135BA6" w14:paraId="66D6517C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40D4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EF81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0A89B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10DC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9C84E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649B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0.87750796</w:t>
            </w:r>
          </w:p>
        </w:tc>
      </w:tr>
      <w:tr w:rsidR="00580F96" w:rsidRPr="00135BA6" w14:paraId="16D19453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0ECD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A07E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E4466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2ACDC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E496B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34B03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0.88359157</w:t>
            </w:r>
          </w:p>
        </w:tc>
      </w:tr>
      <w:tr w:rsidR="00580F96" w:rsidRPr="00135BA6" w14:paraId="1756CE00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3FB0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25BAA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368F8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EB9BA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7E0ED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C9B19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0.88678168</w:t>
            </w:r>
          </w:p>
        </w:tc>
      </w:tr>
      <w:tr w:rsidR="00580F96" w:rsidRPr="00135BA6" w14:paraId="5CA6E1FB" w14:textId="77777777" w:rsidTr="0004610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98726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2C30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FBD20" w14:textId="77777777" w:rsidR="00580F96" w:rsidRPr="00135BA6" w:rsidRDefault="00580F96" w:rsidP="00046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764A5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CD6B2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52D1" w14:textId="77777777" w:rsidR="00580F96" w:rsidRPr="00135BA6" w:rsidRDefault="00580F96" w:rsidP="00046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5BA6">
              <w:rPr>
                <w:rFonts w:ascii="Calibri" w:eastAsia="Times New Roman" w:hAnsi="Calibri" w:cs="Calibri"/>
                <w:color w:val="000000"/>
                <w:lang w:eastAsia="en-IN"/>
              </w:rPr>
              <w:t>0.8879185</w:t>
            </w:r>
          </w:p>
        </w:tc>
      </w:tr>
    </w:tbl>
    <w:p w14:paraId="09385405" w14:textId="77777777" w:rsidR="00580F96" w:rsidRDefault="00580F96" w:rsidP="00580F96"/>
    <w:p w14:paraId="45C99691" w14:textId="77777777" w:rsidR="00580F96" w:rsidRDefault="00580F96"/>
    <w:sectPr w:rsidR="00580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354381">
    <w:abstractNumId w:val="8"/>
  </w:num>
  <w:num w:numId="2" w16cid:durableId="288438295">
    <w:abstractNumId w:val="6"/>
  </w:num>
  <w:num w:numId="3" w16cid:durableId="1910771812">
    <w:abstractNumId w:val="5"/>
  </w:num>
  <w:num w:numId="4" w16cid:durableId="1736514387">
    <w:abstractNumId w:val="4"/>
  </w:num>
  <w:num w:numId="5" w16cid:durableId="1913588576">
    <w:abstractNumId w:val="7"/>
  </w:num>
  <w:num w:numId="6" w16cid:durableId="1810584437">
    <w:abstractNumId w:val="3"/>
  </w:num>
  <w:num w:numId="7" w16cid:durableId="370691537">
    <w:abstractNumId w:val="2"/>
  </w:num>
  <w:num w:numId="8" w16cid:durableId="596913334">
    <w:abstractNumId w:val="1"/>
  </w:num>
  <w:num w:numId="9" w16cid:durableId="201202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DF7"/>
    <w:rsid w:val="00580F96"/>
    <w:rsid w:val="00AA1D8D"/>
    <w:rsid w:val="00B47730"/>
    <w:rsid w:val="00CB0664"/>
    <w:rsid w:val="00FC3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CCF99"/>
  <w14:defaultImageDpi w14:val="300"/>
  <w15:docId w15:val="{A27C30EF-95C7-42F6-94D6-A985818E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uiPriority w:val="99"/>
    <w:semiHidden/>
    <w:unhideWhenUsed/>
    <w:rsid w:val="00580F9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80F96"/>
    <w:rPr>
      <w:color w:val="800080"/>
      <w:u w:val="single"/>
    </w:rPr>
  </w:style>
  <w:style w:type="paragraph" w:customStyle="1" w:styleId="msonormal0">
    <w:name w:val="msonormal"/>
    <w:basedOn w:val="Normal"/>
    <w:rsid w:val="0058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5">
    <w:name w:val="xl65"/>
    <w:basedOn w:val="Normal"/>
    <w:rsid w:val="00580F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val="en-IN" w:eastAsia="en-IN"/>
    </w:rPr>
  </w:style>
  <w:style w:type="paragraph" w:customStyle="1" w:styleId="xl66">
    <w:name w:val="xl66"/>
    <w:basedOn w:val="Normal"/>
    <w:rsid w:val="00580F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3481</Words>
  <Characters>19844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Edward Kingsly A</cp:lastModifiedBy>
  <cp:revision>2</cp:revision>
  <dcterms:created xsi:type="dcterms:W3CDTF">2013-12-23T23:15:00Z</dcterms:created>
  <dcterms:modified xsi:type="dcterms:W3CDTF">2025-10-04T18:24:00Z</dcterms:modified>
  <cp:category/>
</cp:coreProperties>
</file>